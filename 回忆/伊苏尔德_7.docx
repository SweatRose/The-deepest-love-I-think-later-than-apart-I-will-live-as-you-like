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那你哭去吧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你不抱我睡不着[Frown]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碎觉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睡觉觉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嘿嘿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 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2024-05-15 23:09:15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受不了你了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哎呀 人家爱你嘛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[Shy][Shy]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08:01:00</w:t>
      </w:r>
    </w:p>
    <w:p>
      <w:pPr>
        <w:jc w:val="center"/>
      </w:pPr>
      <w:r>
        <w:t>You recalled a message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早呐  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08:06:26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有点小困=_=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睡那么早 还困咉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做梦了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后半夜各种做梦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08:12:59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心甩的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赶紧来一粒速效救心丸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虚</w:t>
            </w:r>
          </w:p>
        </w:tc>
      </w:tr>
    </w:tbl>
    <w:p/>
    <w:p>
      <w:pPr>
        <w:jc w:val="center"/>
      </w:pPr>
      <w:r>
        <w:t>2024-05-16 08:19:50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跟下墓倒斗了一样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关键是4-5点那会儿居然梦见你了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梦见甚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好像下的李淳风的墓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然后梦见你变成粽子追我呢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在-里相遇？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边追边喊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[Grimace]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可真够奇怪的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为啥我能认得出嗷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因为咱俩一块去的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待会儿整个咖啡去呢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[Poop][Sun]</w:t>
            </w:r>
          </w:p>
        </w:tc>
      </w:tr>
    </w:tbl>
    <w:p/>
    <w:p>
      <w:pPr>
        <w:jc w:val="center"/>
      </w:pPr>
      <w:r>
        <w:t>2024-05-16 08:26:35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去吧去吧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如果我变成毛毛虫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你还会爱我嘛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08:34:01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不要 讨厌</w:t>
            </w:r>
          </w:p>
        </w:tc>
      </w:tr>
    </w:tbl>
    <w:p/>
    <w:p>
      <w:pPr>
        <w:jc w:val="center"/>
      </w:pPr>
      <w:r>
        <w:t>2024-05-16 09:20:47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 搁7楼呐?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f20d1514deab262d5f3d896d9db9aa0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小风扇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呼呼呼~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09:30:43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有个社牛小杯子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4b3d61343b6b478aed9d4de018482a0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嘿嘿嘿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09:47:50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还有一个小姐妹呢[Poop]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那管他呢  爱老婆不及鸟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。。。</w:t>
            </w:r>
          </w:p>
        </w:tc>
      </w:tr>
    </w:tbl>
    <w:p/>
    <w:p>
      <w:pPr>
        <w:jc w:val="center"/>
      </w:pPr>
      <w:r>
        <w:t>2024-05-16 09:54:49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11点到哟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哎哟 这杯想给老婆喝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这个好喝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那会儿售罄了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1dcd0100c5ca31ea324230ff24922b5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介个好喝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草莓那个没喝过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辣个小葡萄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10:13:54</w:t>
      </w:r>
    </w:p>
    <w:p>
      <w:pPr>
        <w:jc w:val="center"/>
      </w:pPr>
      <w:r>
        <w:t>Red packet received. View on phone.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谢谢小张咯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主要这一个人喝也不太好啊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带的小妹妹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淡事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喝酒完事了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哥哥忙着debug呢 服务器让我玩坏了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等一丢丢会儿奥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10:19:01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那不着急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[Tongue]</w:t>
            </w:r>
          </w:p>
        </w:tc>
      </w:tr>
    </w:tbl>
    <w:p/>
    <w:p>
      <w:pPr>
        <w:jc w:val="center"/>
      </w:pPr>
      <w:r>
        <w:t>2024-05-16 11:21:37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838200" cy="18288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584703025599bcf6f52a681a8c7341c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胖指的是胖的没边了 都是200斤以下 说啥胖呐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11:34:09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干了一上午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都饿了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就这个案例嗷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尔：男人在乎女人胖吗？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谁知道人家说的胖是哪种的</w:t>
            </w:r>
          </w:p>
          <w:p>
            <w:r>
              <w:rPr>
                <w:color w:val="797979"/>
                <w:highlight w:val="lightGray"/>
              </w:rPr>
              <w:t>辞暮尔尔：胖指的是胖的没边了 都是200斤以下 说啥胖呐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纯牛马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微胖你搁那装起来了  身材好的成舔狗了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胖咋了 爷胖是饭量好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还后边来一句当然了 结婚还是得看性格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真纯cs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 那个草莓的好喝不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还没喝呢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待会吃饭了着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本来想着  葡萄🍇+草莓小蛋糕来着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不是点了嘛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巧克力的好像有点腻嘛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你吃着不得劲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都行呢，少吃点咯</w:t>
            </w:r>
          </w:p>
        </w:tc>
      </w:tr>
    </w:tbl>
    <w:p/>
    <w:p>
      <w:pPr>
        <w:jc w:val="center"/>
      </w:pPr>
      <w:r>
        <w:t>2024-05-16 11:46:35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包子脸是啥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[Lol][Lol][Lol]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"尔" recalled a message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哈哈哈哈哈哈哈哈哈哈哈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这么个昂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p>
      <w:pPr>
        <w:jc w:val="center"/>
      </w:pPr>
      <w:r>
        <w:t>2024-05-16 12:02:04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吃饭吃饭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这个好玩哈哈哈哈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哼 我不要520  我要521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只爱我一个人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哼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就520</w:t>
            </w:r>
          </w:p>
        </w:tc>
      </w:tr>
    </w:tbl>
    <w:p/>
    <w:p>
      <w:pPr>
        <w:jc w:val="center"/>
      </w:pPr>
      <w:r>
        <w:t>2024-05-16 12:07:31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哼 你还想爱谁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就爱我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我去 驴车也限速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[Tongue]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吃饭去</w:t>
            </w:r>
          </w:p>
        </w:tc>
      </w:tr>
    </w:tbl>
    <w:p/>
    <w:p>
      <w:pPr>
        <w:jc w:val="center"/>
      </w:pPr>
      <w:r>
        <w:t>2024-05-16 12:15:16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今天吃黄牛肉拌面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12:22:34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很好吃吗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好吃呀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12:58:20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挡不住的热呀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可乐🥤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冲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脱光上街遛啊，就不热了[Doge]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有小风扇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略略略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13:21:14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我不热 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下午我可以体验医院的空调嘛~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14:48:14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医院还没有空调呢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[Tongue]</w:t>
            </w:r>
          </w:p>
        </w:tc>
      </w:tr>
    </w:tbl>
    <w:p/>
    <w:p>
      <w:pPr>
        <w:jc w:val="center"/>
      </w:pPr>
      <w:r>
        <w:t>2024-05-16 16:17:01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干不动了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我想约会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啊啊啊啊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16:32:17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你要和那个小姐姐约会昂</w:t>
            </w:r>
          </w:p>
        </w:tc>
      </w:tr>
    </w:tbl>
    <w:p/>
    <w:p>
      <w:pPr>
        <w:jc w:val="center"/>
      </w:pPr>
      <w:r>
        <w:t>2024-05-16 16:40:53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我是说   想和你约会啦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17:43:57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我先去看看我妈哦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后面吧</w:t>
            </w:r>
          </w:p>
        </w:tc>
      </w:tr>
    </w:tbl>
    <w:p/>
    <w:p>
      <w:pPr>
        <w:jc w:val="center"/>
      </w:pPr>
      <w:r>
        <w:t>2024-05-16 17:51:36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阿姨咋样了呀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还没回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已经结束了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18:42:16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2024-05-16 18:51:55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想你了嘛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你在医院呐、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19:02:08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我搁家呢 做饭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我下班我妈已经结束了 准备回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喔 这么个昂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想吃老婆做的饭~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医生没说啥吧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还没回呢 让打个车 坐的公交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公交得一个小时左右呢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😮‍💨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没回来的话  打会儿电话撒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人家想你了嘛~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快了 大哥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20:36:53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老婆[流泪][流泪][流泪]人麻了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不会弄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bug?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51200" cy="18288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98edae98318f2c44d0070ba6007880b_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51200" cy="18288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7ada9078c49acb81a4419416e12d6f7_t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这玩意我是真造不出来哇[流泪][流泪]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想老婆了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😮‍💨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明天再弄？</w:t>
            </w:r>
          </w:p>
        </w:tc>
      </w:tr>
    </w:tbl>
    <w:p/>
    <w:p>
      <w:pPr>
        <w:jc w:val="center"/>
      </w:pPr>
      <w:r>
        <w:t>2024-05-16 20:42:59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脑仁子痛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我去。。。吓我一跳   突然冒出来个女的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吓死我了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客服居然还要上夜班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漂亮吗</w:t>
            </w:r>
          </w:p>
        </w:tc>
      </w:tr>
    </w:tbl>
    <w:p/>
    <w:p>
      <w:pPr>
        <w:jc w:val="center"/>
      </w:pPr>
      <w:r>
        <w:t>2024-05-16 20:48:57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没注意 没开灯嘛 黑黑的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我们单位也就公积金女的多了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剩下的大部分是男的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漂亮也不看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害怕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男人不自爱，(就像烂白菜)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还有人社的验收文档[Broken]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脑阔疼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那个也是无中生有的那种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编[Doge]</w:t>
            </w:r>
          </w:p>
        </w:tc>
      </w:tr>
    </w:tbl>
    <w:p/>
    <w:p>
      <w:pPr>
        <w:jc w:val="center"/>
      </w:pPr>
      <w:r>
        <w:t>2024-05-16 20:57:07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吃饭没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我骑车咯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待会儿回去吃个小面去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好久没吃了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不回家的人 要你干嘛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回咱俩家呢呀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那我是库库回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希望吧[Doge]</w:t>
            </w:r>
          </w:p>
        </w:tc>
      </w:tr>
    </w:tbl>
    <w:p/>
    <w:p>
      <w:pPr>
        <w:jc w:val="center"/>
      </w:pPr>
      <w:r>
        <w:t>2024-05-16 21:02:11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我骑车咯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对啦 阿姨咋样呀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没啥大碍吧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还好</w:t>
            </w:r>
          </w:p>
        </w:tc>
      </w:tr>
    </w:tbl>
    <w:p/>
    <w:p>
      <w:pPr>
        <w:jc w:val="center"/>
      </w:pPr>
      <w:r>
        <w:t>2024-05-16 21:07:54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 那就行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21:14:07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我想回到咱俩的家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回到家就能抱着你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🈶️🈚️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有无啥意思呀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21:28:36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有这么个家么[Doge]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会有的~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一定会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路上小心哦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我到家啦 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检查的反而没之前严重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可能和医院有关系</w:t>
            </w:r>
          </w:p>
        </w:tc>
      </w:tr>
    </w:tbl>
    <w:p/>
    <w:p>
      <w:pPr>
        <w:jc w:val="center"/>
      </w:pPr>
      <w:r>
        <w:t>2024-05-16 21:33:55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可能最近心情好一些吧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那应该不是</w:t>
            </w:r>
          </w:p>
        </w:tc>
      </w:tr>
    </w:tbl>
    <w:p/>
    <w:p>
      <w:pPr>
        <w:jc w:val="center"/>
      </w:pPr>
      <w:r>
        <w:t>2024-05-16 21:46:31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要不明天去趟中医院看看呗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813541" cy="18288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0a447f5e96bdca69d9f8bac2c5d87c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541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你看这个离你家近不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别管了 明天还要去医院呢</w:t>
            </w:r>
          </w:p>
        </w:tc>
      </w:tr>
    </w:tbl>
    <w:p/>
    <w:p>
      <w:pPr>
        <w:jc w:val="center"/>
      </w:pPr>
      <w:r>
        <w:t>2024-05-16 21:53:35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看结果去呢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媳妇儿 明天让阿姨把伞带上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明天太热了  34度呢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22:21:47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 我睡觉咯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眼睛疼的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22:31:07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22:38:25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 张振宝宝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[Tongue]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你都不理我[Smug][Smug]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[Cry][Cry]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和我妈聊天着呢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要亲亲抱抱举高高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你咋弄呢 这个事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说啥了嘛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没有啊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阿姨 也没说啥嘛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又不知道 说啥呢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快睡吧 </w:t>
            </w:r>
          </w:p>
        </w:tc>
      </w:tr>
    </w:tbl>
    <w:p/>
    <w:p>
      <w:pPr>
        <w:jc w:val="center"/>
      </w:pPr>
      <w:r>
        <w:t>2024-05-16 22:43:42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等看完病  咱俩商量下看 咋跟阿姨说吧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要不我先说？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这样 明天看情况 如果她完事儿不回的话  周六咱俩边吃东西 然后边想想咋说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咋样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回呢</w:t>
            </w:r>
          </w:p>
        </w:tc>
      </w:tr>
    </w:tbl>
    <w:p/>
    <w:p>
      <w:pPr>
        <w:jc w:val="center"/>
      </w:pPr>
      <w:r>
        <w:t>2024-05-16 22:50:07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你看  和阿姨说的时候 这样子 咱俩也这么大年纪了，来来回回也见过不少人呢，但是感觉都不太好，虽然之前我和家里人对阿姨讲了一些不好的话，但是确实是想促成咱俩的事儿呢。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 我也得考虑  我早一点成家 弟也该到找对象的时候了嘛  一直这么拖着也不好。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滚吧你[Poop]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扯我弟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主要是我说完，你也不能过来看啊啥的 就不太好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睡吧 后面再说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// 最近  也和我 家里 都有好好的沟通过，之前聊的那些具体的事儿  都是可以商量的  按照阿姨之前提的办  也没问题的  重点是俩人能好好的在一块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这一块 我觉得我来说比较妥当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22:55:24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不是扯弟弟  说这个是因为 确实也该找对象了嘛 然后阿姨肯定也考虑  你成家了 然后考虑弟的事儿嘛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这些咱商量着整  我想的也不一定对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过去没问题  我去趟中卫都可以呢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 xml:space="preserve">尔：主要是我说完，你也不能过来看啊啥的 就不太好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我觉得 明天说不太好  要做就考虑周到了  咱俩一块进行   然后还需要给阿姨缓冲的时间嘛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咋样老婆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后面再说？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非今明天？</w:t>
            </w:r>
          </w:p>
        </w:tc>
      </w:tr>
    </w:tbl>
    <w:p/>
    <w:p>
      <w:pPr>
        <w:jc w:val="center"/>
      </w:pPr>
      <w:r>
        <w:t>2024-05-16 23:01:58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还有一个方案就是  你明天说  但就大概让阿姨知道咱俩在一块呢  大概情况说一下  然后给个缓冲的时间  端午节或者下周咱俩过去一趟再细细的说一下这事儿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这样就没那么抗拒了嘛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这会儿 阿姨睡了嘛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没有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能跟叔说不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算了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后边再说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下周你回去嘛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跟我爸说完全没用 不知道你怎么想的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应该不会吧</w:t>
            </w:r>
          </w:p>
        </w:tc>
      </w:tr>
    </w:tbl>
    <w:p/>
    <w:p>
      <w:pPr>
        <w:jc w:val="center"/>
      </w:pPr>
      <w:r>
        <w:t>2024-05-16 23:09:02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我想想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这样  明天尽量给订个下午的票   然后早上咱俩电话 商量一下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明天等她从医院回来了 然后明天你不是夜班嘛  吃饭那会儿说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合适不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23:15:26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刚那会儿 老张还问我俩呢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你撤回了一条消息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问最近好着没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[Hug][Hug][Hug]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你撤回了一条消息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有我呢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[Hug][Hug][Hug]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23:20:35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你能干什么啊 张大哥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好吧 今天先不说了 先休息 明天再说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你也累了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我没事儿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我只是不想失误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嗯嗯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先睡吧 明天我说吧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想你了 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想抱着你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23:25:41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不想理你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我一个人过吧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要你给自己增加这么多烦恼干啥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[Poop]</w:t>
            </w:r>
          </w:p>
        </w:tc>
      </w:tr>
    </w:tbl>
    <w:p/>
    <w:p>
      <w:pPr>
        <w:jc w:val="center"/>
      </w:pPr>
      <w:r>
        <w:t>2024-05-16 23:31:12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可咱俩在一块是快乐的呀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想和你有个家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[Smile]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睡吧 困了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睡不着了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[Sigh]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晚安老婆~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闭目养神咯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我再想会儿吧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应该马上睡着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我爱你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2024-05-16 23:39:32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别想太多吧 只能先这样子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睡咯 眼睛要睁不开了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10:04:03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51200" cy="18288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7cba2483621d90f47e86ed88f0fe97e_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我太能编了哈哈哈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 你给我的灵感真好啊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一个字就把我点醒了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10:10:11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[Smile]</w:t>
            </w:r>
          </w:p>
        </w:tc>
      </w:tr>
    </w:tbl>
    <w:p/>
    <w:p>
      <w:pPr>
        <w:jc w:val="center"/>
      </w:pPr>
      <w:r>
        <w:t>2024-05-17 11:19:37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[Cry][Cry]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12:07:03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12:28:32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我去吃点东西喔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饿啦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12:35:36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你在干嘛呀～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想你了嘛[Sigh]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刚吃完饭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你先去吃饭吧</w:t>
            </w:r>
          </w:p>
        </w:tc>
      </w:tr>
    </w:tbl>
    <w:p/>
    <w:p>
      <w:pPr>
        <w:jc w:val="center"/>
      </w:pPr>
      <w:r>
        <w:t>2024-05-17 12:40:53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[Smug][Smug]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怎的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以为你心情不好嘛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12:45:55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感觉我吃的东西都好一致啊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一般挺好的啊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一样东西梦吃好久[Facepalm]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13:19:27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想打电话[Cry]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13:26:13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我睡咯 下午去早点还考试呢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吃了没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吃完啦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就是心里乱乱的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想和老婆聊会儿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你睡叭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[Hug][Hug]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13:32:19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怎么了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没事儿啦 你睡会儿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明天我去找你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我没说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就是想你啦 想抱着你呢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13:47:16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那我睡咯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18:30:30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怎么啦</w:t>
            </w:r>
          </w:p>
          <w:p>
            <w:r>
              <w:rPr>
                <w:color w:val="797979"/>
                <w:highlight w:val="lightGray"/>
              </w:rPr>
              <w:t>辞暮尔尔：就是心里乱乱的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就上午-下午那会儿感觉心神不宁的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 那你现在好点没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那会儿和你聊了会儿天就好多啦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咱俩聊天了吗[Doge]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这会儿准备回家呢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回吧 你爸给你做饭不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虽然吧 但是好歹是打开聊天框了[Smug]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做呢呀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应该不会不给我做饭吃吧[Facepalm]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你不是老是不回去吃么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今天好歹是把手里的活干完了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快回吧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好想和你约会呐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18:36:26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我妈说19号我小姨问能不能来我这[Poop]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我跟我妈说不熟[Doge]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不知道说啥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小姨?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我妈说那就住旅馆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过来看病的 就前段时间那个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哎哟 不能谁来都住你这嘛  你上班也忙的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来呢又不来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快回吧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我决定今天把我宝贝电脑关机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让它休息两天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放个假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明早来不 想见你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来！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来了敲门就行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宝贝哦</w:t>
            </w:r>
          </w:p>
          <w:p>
            <w:r>
              <w:rPr>
                <w:color w:val="797979"/>
                <w:highlight w:val="lightGray"/>
              </w:rPr>
              <w:t>辞暮尔尔：我决定今天把我宝贝电脑关机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我带着早饭去接你下班嗦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不用咯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太早了 明天不用交班 大概7:30就下班了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你啥时候来 敲门就行 醒了继续睡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 就特别好奇  男女究竟纯友谊有嘛 公积金那有俩中层嗷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也许吧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你可以拥有 </w:t>
            </w:r>
          </w:p>
        </w:tc>
      </w:tr>
    </w:tbl>
    <w:p/>
    <w:p>
      <w:pPr>
        <w:jc w:val="center"/>
      </w:pPr>
      <w:r>
        <w:t>2024-05-17 18:41:47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好像都40来岁  然后呢 上班交流挺多的  然后关键是  莫名其妙的加班到好晚好晚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就走的可近了 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我就特别好奇  为啥他俩不勾搭呢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想吃瓜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然后嗷 那个中层男也是一个马上哥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他老婆给打电话 让一块回  每次说的最多的总是 马上马上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有没有我都不要拥有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 xml:space="preserve">尔：你可以拥有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我只想好好爱我老婆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他老婆可能是睁一只眼闭一只眼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7.30的话 那我明天必须起个早[Hey]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尔：太早了 明天不用交班 大概7:30就下班了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意思其实知道呢昂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就是 一开始吧  不在一块坐着  去年 突然公积金换了一波工位  结果好巧不巧的 这俩整了个风水宝地  还坐一块去了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  有时候我就搁那吃瓜  看看聊啥呢 辣么起劲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18:47:08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然后昂  还有一对奇人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晚上给你讲哈哈哈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一块吃瓜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这个更离谱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直接聊结婚了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你不会准备搞办公室恋情吧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那俩可离谱了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我有病喔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一个是测试 一个是开发 挺好测试女 天天整个小板凳 搬过去 摸鱼聊天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说不定去个漂亮妹妹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没成想整结婚了[Lol]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扯犊子呢 我工位旁边连个人都没有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那不挺好的么</w:t>
            </w:r>
          </w:p>
        </w:tc>
      </w:tr>
    </w:tbl>
    <w:p/>
    <w:p>
      <w:pPr>
        <w:jc w:val="center"/>
      </w:pPr>
      <w:r>
        <w:t>2024-05-17 18:52:11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没有吸引力？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左边那个 基本上都在人社厅呢  回来还经常顺我的打火机的普罗米修斯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不用 差不多8-9点 我都还醒着呢</w:t>
            </w:r>
          </w:p>
          <w:p>
            <w:r>
              <w:rPr>
                <w:color w:val="797979"/>
                <w:highlight w:val="lightGray"/>
              </w:rPr>
              <w:t>辞暮尔尔：7.30的话 那我明天必须起个早[Hey]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右边没有人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上边那个就上次脑梗的离职了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说好的戒烟呢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你哪来那么多打火机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我这周都没咋抽了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不信你闻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[Poop]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【语音】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顺着网线闻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你不是要回家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搁我抽屉呢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哎呀 一下子打开话匣子了嘛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聊嗨了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嗯 没味道 八卦的味道</w:t>
            </w:r>
          </w:p>
          <w:p>
            <w:r>
              <w:rPr>
                <w:color w:val="797979"/>
                <w:highlight w:val="lightGray"/>
              </w:rPr>
              <w:t>辞暮尔尔：顺着网线闻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哈哈哈哈哈哈哈哈哈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八卦男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回家 别让你爸等着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还有个🍉  23年那会儿 我们那个部门经理嘛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要回的话 跟你爸说一声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撩人家公积金客服  结果没成哈哈哈哈哈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我那会儿给说啦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02后还是个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那肯定是老男人 小姐姐看不上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我路上走着呢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呃😅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昂 可不是嘛  37了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一猜就是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打车？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骑车呀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明天别太早了 不过你可以过来再睡会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18:58:03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开心^_^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明早就能见到老婆啦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那你骑车车吧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路上小心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而且嗷 下周我又能溜到人社厅啦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嘿嘿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周天喝点去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让你看看是不是小趴菜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那要看你怎么定义小趴菜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去吧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 骑车辣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2024-05-17 19:03:37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OK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838200" cy="18288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a859a832a57e5a3dda7c4d9764939a1_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我刚不小心把这个发过去了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不知道我妈看着没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[Poop]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好像没有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妈哟 回去23点了呀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jpg"/><Relationship Id="rId18" Type="http://schemas.openxmlformats.org/officeDocument/2006/relationships/image" Target="media/image10.pn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