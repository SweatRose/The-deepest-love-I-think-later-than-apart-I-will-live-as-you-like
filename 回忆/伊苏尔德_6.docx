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差不多就行了么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51949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0cd90301aed177509e38b34837fb069_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949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f753bc809_35e_thumb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2024-05-14 14:35:25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  我到个3点多出发?  差不多过去你也就睡醒啦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下午这个天太坑了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15:37:46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15:52:51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到啦</w:t>
            </w:r>
          </w:p>
        </w:tc>
      </w:tr>
    </w:tbl>
    <w:p/>
    <w:p>
      <w:pPr>
        <w:jc w:val="center"/>
      </w:pPr>
      <w:r>
        <w:t>2024-05-14 16:06:00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没呢 我寻思你睡着呢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那会刚起来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你咋知道我睡着呢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瞌睡包奥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不是呀 这么好的天气 不睡觉可惜啦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外边狂风大作  搁家睡觉觉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16:11:47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内心：可不是么[Lol]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那我正常下班点走吧 这会儿好像不太好跑路了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我以为你出发了[Doge]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那明天见吧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我明天上班呢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半天班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刚好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没得嘛 那会琢磨咋溜出去呢  2点多狗官回来了嘛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也行呢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也行呢[Doge]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今天这个天 咱出去让吹得 你还得回去洗澡澡呢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嘁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或者就今天去然后明天也去呀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[嘿哈]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16:21:11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想吃辣椒炒肉~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你自己吃呗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吃香的喝辣的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俺是想和你一块吃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你下班了再说呗</w:t>
            </w:r>
          </w:p>
        </w:tc>
      </w:tr>
    </w:tbl>
    <w:p/>
    <w:p>
      <w:pPr>
        <w:jc w:val="center"/>
      </w:pPr>
      <w:r>
        <w:t>2024-05-14 16:29:09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啥叫如坐针毡 我现在就是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度日如年呐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16:39:48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想做饭咱俩吃[苦涩]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17:03:17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乱炖？</w:t>
            </w:r>
          </w:p>
        </w:tc>
      </w:tr>
    </w:tbl>
    <w:p/>
    <w:p>
      <w:pPr>
        <w:jc w:val="center"/>
      </w:pPr>
      <w:r>
        <w:t>2024-05-14 17:10:35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不行 我要跑了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坐不住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遭不住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不是明天见么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我妈已经在做饭了</w:t>
            </w:r>
          </w:p>
        </w:tc>
      </w:tr>
    </w:tbl>
    <w:p/>
    <w:p>
      <w:pPr>
        <w:jc w:val="center"/>
      </w:pPr>
      <w:r>
        <w:t>2024-05-14 17:15:55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不要 就想今天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明天也要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你少吃点嘛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[Sigh]</w:t>
            </w:r>
          </w:p>
        </w:tc>
      </w:tr>
    </w:tbl>
    <w:p/>
    <w:p>
      <w:pPr>
        <w:jc w:val="center"/>
      </w:pPr>
      <w:r>
        <w:t>2024-05-14 17:28:10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我去 今天这个风有点离谱啊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旁边个骑自行车的 刮倒了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17:37:59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老婆 你正常吃你的就好啦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待会儿陪我吃个辣椒炒肉就好啦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就是想见你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不然感觉不得劲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差点意思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17:51:41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小绿就是快啊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到了？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没事儿 你吃你的 我搁超市溜达等你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18:04:38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我出来了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你在哪个超市呢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来啦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19:14:27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你咋过来了[Doge]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溜达溜达  不送你进去感觉不习惯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19:26:12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我妈刚刚下楼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我去 你别吓我哟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21:56:02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干啥呢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有很想你哟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准备洗澡呢  搁卫生间洗衣服呢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好久没有抱抱亲亲了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好的 那你洗吧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对呀  超想么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还好吧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哼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去吧去吧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弄完早点休息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要抱着亲个够呐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你爸咋样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这两天听的故事有点子小恐怖哈哈哈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22:01:15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搁那看电视呢  也没说啥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你注意分散力挺好哈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干活听故事也得劲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去吧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主要不分散注意力 和他吵架不好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我感觉昂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今天回来有点早 他有点诧异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昨天问我是因为 好像是怕我不回去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两个男人一台戏啊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斗智斗勇昂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真的是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你爸估计也挺难受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我在想 你弟和阿姨是咋整得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我估计也难受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我弟现在不和我妈吵架了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觉得没意思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懂事吧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都是这样  能让就让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尽量避免接触[Facepalm]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22:07:06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去吧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爱我洗澡去咯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2024-05-14 22:33:11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4ea4023ef7c849caa80278c736873d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我这种长度的头发好看还是短发好看一点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22:42:03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嘿嘿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27294" cy="18288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fb7727ecf1363661610f49dffc41e6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294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2c9e17bcef3f59f2cbc5421371c0a9_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老婆 刚台阶下了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那会儿我拿衣服  跟我说了几句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感觉短发精神一点喔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周末一块剪头发去嘛 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[破涕为笑][破涕为笑][破涕为笑]</w:t>
            </w:r>
          </w:p>
          <w:p>
            <w:r>
              <w:rPr>
                <w:color w:val="797979"/>
                <w:highlight w:val="lightGray"/>
              </w:rPr>
              <w:t>辞暮尔尔：【图片消息】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笑死了😂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哎呀 不知道为啥不能一个手拍嘛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看着还怪白的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就用左手点了一下子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嘿嘿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有乖乖听老婆话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好好刷牙[Yeah!]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好想老婆呀~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你短发是什么样子[Doge]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这张是不不错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辞暮尔尔：【图片消息】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你见过呀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你洗澡的时候不会在想我吧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等着  哥们剪一个去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想呢呀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22:47:10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咦-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嫌弃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喜欢从后面抱着你~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走开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[Shy][Shy]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我不知道我剪个啥发型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就一直酱紫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反正我喜欢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嘿嘿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老婆 你可以把公众号让你们同事用用  正好帮我训练模型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这个么 好像用不到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练好了  我直接闭源  给老婆用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说真的呢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后面看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医生应该能用  护理学确实是不多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对对对 医生前女友能用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回头我要训练一个用咱俩聊天做的模型哈哈哈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你你你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你这反应比我快啊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22:52:19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就不用本人聊天了是吧</w:t>
            </w:r>
          </w:p>
          <w:p>
            <w:r>
              <w:rPr>
                <w:color w:val="797979"/>
                <w:highlight w:val="lightGray"/>
              </w:rPr>
              <w:t>辞暮尔尔：回头我要训练一个用咱俩聊天做的模型哈哈哈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可以撩其他妹子了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不是呀 我想看看 训练出来的ai究竟会继承咱俩谁的风格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我什么风格 你什么风格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他们不配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尔：可以撩其他妹子了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嘁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我看剧去咯 待会准备睡了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你躺下了么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上次还真做了个女友型的模型  但是反馈率不好 没有语料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躺下啦  和我老婆卿卿我我呐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女友型？哪个女友</w:t>
            </w:r>
          </w:p>
          <w:p>
            <w:r>
              <w:rPr>
                <w:color w:val="797979"/>
                <w:highlight w:val="lightGray"/>
              </w:rPr>
              <w:t>辞暮尔尔：上次还真做了个女友型的模型  但是反馈率不好 没有语料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[微笑]</w:t>
            </w:r>
          </w:p>
          <w:p>
            <w:r>
              <w:rPr>
                <w:color w:val="797979"/>
                <w:highlight w:val="lightGray"/>
              </w:rPr>
              <w:t>辞暮尔尔：躺下啦  和我老婆卿卿我我呐</w:t>
            </w:r>
          </w:p>
        </w:tc>
      </w:tr>
    </w:tbl>
    <w:p/>
    <w:p>
      <w:pPr>
        <w:jc w:val="center"/>
      </w:pPr>
      <w:r>
        <w:t>2024-05-14 22:57:21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好像基底prompt是温柔，甜系，少女类型的吧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我也忘了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这个重点看语料库呢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然后我改造成了一个女友系小护士来着  做了一半好像 明天我看看代码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其实吧 我以你为原型做的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但是做了一半没思路了就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不够了解呗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对哦！我可以用聊天记录做语料呀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早点睡啦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小杨困了💤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got it~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你躺下了没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抱着老婆睡~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躺下啦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好滴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想给老婆捂脚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老婆的脚不凉咯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但是喜欢你搭在我腿上[Shy]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想摸小肚子~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有你真好~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2024-05-14 23:02:57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是福不是祸 是祸躲不过[Lol][Lol][Lol]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快睡咯 张张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睡觉觉~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晚安(我爱你~)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2024-05-15 07:44:05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早呐～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亲爱滴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这个风很烦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08:08:28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d82de4efd689fd2f430099c2ecee905_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08:33:29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de4745ab227ccc006354c2c869c73eb_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乖乖吃饭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嘿嘿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08:41:35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[旺柴]</w:t>
            </w:r>
          </w:p>
          <w:p>
            <w:r>
              <w:rPr>
                <w:color w:val="797979"/>
                <w:highlight w:val="lightGray"/>
              </w:rPr>
              <w:t>辞暮尔尔：【图片消息】</w:t>
            </w:r>
          </w:p>
        </w:tc>
      </w:tr>
    </w:tbl>
    <w:p/>
    <w:p>
      <w:pPr>
        <w:jc w:val="center"/>
      </w:pPr>
      <w:r>
        <w:t>2024-05-15 09:16:50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我开始上班啦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424940" cy="18288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ce04de72e892ec5daa7f2c9a15c6dd2_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76300" cy="18288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431411eed7e7b0a0c46e02818fd9b06_t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哈哈哈哈哈哈哈哈或或或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那会儿给同事解决bug去了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[Smile]</w:t>
            </w:r>
          </w:p>
        </w:tc>
      </w:tr>
    </w:tbl>
    <w:p/>
    <w:p>
      <w:pPr>
        <w:jc w:val="center"/>
      </w:pPr>
      <w:r>
        <w:t>2024-05-15 09:25:52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655dfb300c5a853e7b3611f83b88f4_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我家哥哥对象也摩羯座哈哈哈哈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程序员真狗🐶</w:t>
            </w:r>
          </w:p>
        </w:tc>
      </w:tr>
    </w:tbl>
    <w:p/>
    <w:p>
      <w:pPr>
        <w:jc w:val="center"/>
      </w:pPr>
      <w:r>
        <w:t>2024-05-15 09:37:52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今天下午是不是要开会 小张  要开会的话我就安排其他的了，最近有个操作我要监考，正好考一部分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你办你的就好啦 我完事儿了就过去就好啦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哎哟 今天是考官小杨呀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就每月一个操作 负责的话就考试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考的话可能就晚了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6-7点了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我在7楼玩游戏等你呗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09:43:02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好吧 到时候看</w:t>
            </w:r>
          </w:p>
        </w:tc>
      </w:tr>
    </w:tbl>
    <w:p/>
    <w:p>
      <w:pPr>
        <w:jc w:val="center"/>
      </w:pPr>
      <w:r>
        <w:t>2024-05-15 11:51:16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88336" cy="18288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82a36bc703e49f2e02d79dc282cb91_t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336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得好好补英文能力咯  看得有点费劲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15:18:55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 我正常下班过去还是这会儿过去呢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15:59:23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正常呗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16:11:29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要不后面见？</w:t>
            </w:r>
          </w:p>
        </w:tc>
      </w:tr>
    </w:tbl>
    <w:p/>
    <w:p>
      <w:pPr>
        <w:jc w:val="center"/>
      </w:pPr>
      <w:r>
        <w:t>2024-05-15 16:20:38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你真厉害</w:t>
            </w:r>
          </w:p>
          <w:p>
            <w:r>
              <w:rPr>
                <w:color w:val="797979"/>
                <w:highlight w:val="lightGray"/>
              </w:rPr>
              <w:t>辞暮尔尔：【图片消息】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没事儿 我忙完过去就好啦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17:06:14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小张你这会能走吗？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不行了就后面再见哦，我准备回呢</w:t>
            </w:r>
          </w:p>
        </w:tc>
      </w:tr>
    </w:tbl>
    <w:p/>
    <w:p>
      <w:pPr>
        <w:jc w:val="center"/>
      </w:pPr>
      <w:r>
        <w:t>2024-05-15 17:17:24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可以呢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17:37:02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我这会儿出发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我准备回呢[Doge]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你搁医院等等我嘛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主要奥，不知道咋解释呢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[Sob]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那只能忍两天了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打算出去吃小龙虾呢？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和你呆一块 吃啥都行呢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下午是真滴忙呀  都快给我拆开了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17:42:44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这会忙呢？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那你忙呗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来回跑也累的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下来了一趟嘛准备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20:29:44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838200" cy="18288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8b8257d10a9bb44769d203efb274bc_t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838200" cy="18288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a8d26ce59be294daa25322e885dd6a_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要气死姐们了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吃饭木的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我丢 这娘们早干啥去了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还让产妇拍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本来就忙忙的 还要去找人家产妇拍视频  她咋不说去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。。。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dog东西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后面再说吧</w:t>
            </w:r>
          </w:p>
        </w:tc>
      </w:tr>
    </w:tbl>
    <w:p/>
    <w:p>
      <w:pPr>
        <w:jc w:val="center"/>
      </w:pPr>
      <w:r>
        <w:t>2024-05-15 20:34:46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吃饭了吗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回家了吗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没回呐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那会儿吃了个面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拉面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能造一个比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[Lol][Lol][Lol]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？</w:t>
            </w:r>
          </w:p>
        </w:tc>
      </w:tr>
    </w:tbl>
    <w:p/>
    <w:p>
      <w:pPr>
        <w:jc w:val="center"/>
      </w:pPr>
      <w:r>
        <w:t>2024-05-15 20:40:24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这会都消化了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[Smile]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还好啦  整了个蛋呢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好像也不太饿来着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[Grimace]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哎 反正把自己管住就行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还不回？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过会儿回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20:47:58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</w:t>
            </w:r>
          </w:p>
        </w:tc>
      </w:tr>
    </w:tbl>
    <w:p/>
    <w:p>
      <w:pPr>
        <w:jc w:val="center"/>
      </w:pPr>
      <w:r>
        <w:t>2024-05-15 21:04:40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走咯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听老婆话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想老婆了[Sob][Sob]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以后下班饿的前胸贴后背了还得等某人下班，某人还赖在公司加班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2024-05-15 21:09:50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摸摸</w:t>
            </w:r>
          </w:p>
          <w:p>
            <w:r>
              <w:rPr>
                <w:color w:val="797979"/>
                <w:highlight w:val="lightGray"/>
              </w:rPr>
              <w:t>辞暮尔尔：想老婆了[流泪][流泪]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我在公司是因为不想回家嘛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我猜你饿了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想和你吃水果，烧烤，小龙虾~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你可以先搞起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搞点弄完回家吧</w:t>
            </w:r>
          </w:p>
        </w:tc>
      </w:tr>
    </w:tbl>
    <w:p/>
    <w:p>
      <w:pPr>
        <w:jc w:val="center"/>
      </w:pPr>
      <w:r>
        <w:t>2024-05-15 21:15:16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咱俩一块吃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我出来啦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和同事聊天呢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路上走着呢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同事重要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他重要个der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老婆重要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就是嗷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我去搞点烤串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 哦 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哎呀 老婆[Shrunken][Shrunken][Shrunken]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快吃去吧 小张子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今天这个温度真棒啊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真的好适合吃烧烤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到家了再聊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你吃呗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没事儿啦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又不是木有米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没有米?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钱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💰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直播看少了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有呢  没有就跟你说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21:20:22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[Grimace]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老婆没钱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只是跟你说嘛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又不问你要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要也不给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今天忙的都没有吸烟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然后喝白开水了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那我祝你天天这么忙[Doge]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大胆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戒烟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但你不许说我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五里宜居也开了个嘛味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那我肯定不敢说你呀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我看谁敢说你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我感觉一般吧 麻味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还有个小炒黄牛肉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我要吃一碗去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我说你不许说我</w:t>
            </w:r>
          </w:p>
          <w:p>
            <w:r>
              <w:rPr>
                <w:color w:val="797979"/>
                <w:highlight w:val="lightGray"/>
              </w:rPr>
              <w:t>尔：那我祝你天天这么忙[旺柴]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去呗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冲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一日四餐 哦 不对 少了午餐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哈哈哈哈哈哈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尔：我说你不许说我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我好像知道我为啥中午没胃口了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早上一个鸡蛋灌饼 一个豆浆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然后饱了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挑剔男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俺好想你呐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诶 明天中午可以来吃这个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不吃了？</w:t>
            </w:r>
          </w:p>
        </w:tc>
      </w:tr>
    </w:tbl>
    <w:p/>
    <w:p>
      <w:pPr>
        <w:jc w:val="center"/>
      </w:pPr>
      <w:r>
        <w:t>2024-05-15 21:25:29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小杨不想 哼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 吃呢呀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想抱抱~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搁哪呢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骑车呢？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60fd85554ba9647fd56d1d03dd95c08_t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嘿嘿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得劲不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是不是看饿啦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还真吃上了[Grimace]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有没有很想吃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我吃饱着呢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略略略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[Smile]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27294" cy="18288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71043bc6a99b2f43215c8cff9ed9ca_t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294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你为啥不一顿吃饱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凑近看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因为那会儿不太饿嘛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好多肉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然后我老婆说让我吃饭去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然后我要听老婆话呢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周末咱俩吃去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那你吃 我看会小说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诶呀 让我馋馋你嘛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你快说  你也饿啦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21:30:30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我饿了有什么好吃的嘛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飞递到我家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给你整个喝的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然后再搞个小龙虾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有外卖呢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真的真的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让悄悄的放门口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还是算了吧 后面咱俩吃吧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我妈灌肠呢  🤭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你真好呐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好爱你呐～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这会儿?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嗷 对了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用药了啊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明天记得让带一袋纯牛奶去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做完胃镜很恶心  然后喝牛奶可以缓解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行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快吃去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我看小说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吃着呐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不影响和老婆聊天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环绕一下四周 看看有没有美女准备加微信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我爱我老婆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21:36:26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🤭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我看小说咯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要亲亲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22:12:57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我到家啦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22:32:20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想抱着老婆睡~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想老婆jio啦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宝宝~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想你啦~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刚吃了泡面[Lol]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好久没吃了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早点回家么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一天你爸也难过的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还有泡面呐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 明天早点回来  一块吃个饭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下午回来的时候买的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想给老婆煮泡面一块吃了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宝宝~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22:37:26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好想你呀~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你叫多少个女生宝宝了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才没有呢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就自己摸摸得了</w:t>
            </w:r>
          </w:p>
          <w:p>
            <w:r>
              <w:rPr>
                <w:color w:val="797979"/>
                <w:highlight w:val="lightGray"/>
              </w:rPr>
              <w:t>辞暮尔尔：好想你呀~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嘁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没话说啦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那我继续小说啦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我手机扣着呐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就是想抱着你嘛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特别特别想~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要老婆亲亲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[Cry][Cry]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[Poop][Poop][Poop]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手机扣着睡呗</w:t>
            </w:r>
          </w:p>
        </w:tc>
      </w:tr>
    </w:tbl>
    <w:p/>
    <w:p>
      <w:pPr>
        <w:jc w:val="center"/>
      </w:pPr>
      <w:r>
        <w:t>2024-05-15 22:43:14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想和老婆打电话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好久没听你睡觉的声音啦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听你爸的声呗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你会烦我嘛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他睡着了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你不正好听你爸睡觉的声呗</w:t>
            </w:r>
          </w:p>
        </w:tc>
      </w:tr>
    </w:tbl>
    <w:p/>
    <w:p>
      <w:pPr>
        <w:jc w:val="center"/>
      </w:pPr>
      <w:r>
        <w:t>2024-05-15 22:52:33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[Frown][Frown]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你在床上翻来翻去 骚扰我睡觉的时候 🉑️😡了</w:t>
            </w:r>
          </w:p>
          <w:p>
            <w:r>
              <w:rPr>
                <w:color w:val="797979"/>
                <w:highlight w:val="lightGray"/>
              </w:rPr>
              <w:t>辞暮尔尔：老婆 你会烦我嘛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那我想抱着你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不翻来覆去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22:58:56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一脚踹下去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那不行 我要抱紧紧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睡觉嘛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快睡吧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2024-05-15 23:04:04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睡咯睡咯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要抱抱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不抱就哭了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jp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jpg"/><Relationship Id="rId25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