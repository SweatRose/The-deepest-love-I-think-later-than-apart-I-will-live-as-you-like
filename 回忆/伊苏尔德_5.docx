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不是的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那就想老婆吧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想着想着就睡着了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本来好好的  我洗完澡 别说我这种天  穿那个鞋  然后就开始找理由各种说  说着说着 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太厚了么？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😮‍💨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我寻思 不跟他吵 我就准备拿另外一个鞋  在床底下嘛 刚拿呢  不知道，咋了  说床底下有个柱子  我啥鞋脏脏的 乱七八糟的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结果把床给我掀了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然后我就跟他喊了几句  这东西本来我就没做错  然后就干起来了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2024-05-13 00:21:42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这都不重要  就是找理由搁那作呢 一天天的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尔：太厚了么？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真的 他不是我爹的话  真的我真。。。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本来吧 让他说几句倒是没啥  都习惯了  但是他今天干得 真的太过分了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😮‍💨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脾气太火爆了么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阿姨又不在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拦不住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明天好好抱抱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呀 明天要上班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不是脾气的问题  他就是作的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[Doge]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一天就作吧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[Lol]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你老婆作不？[Lol]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想老婆吧 小张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想着想着就睡着了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2024-05-13 00:27:03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不作呀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真的 媳妇儿  夫妻才是家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真的想你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以后我怎么样算作呢 [Lol]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哎 以后和我吵架了就想着赶紧走哪去呢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快睡吧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睡着看吧  估计睡不着哟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今晚好像还行哈 不太忙呢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明天早上碰上了好好说话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我怕我明天不回来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哎 明天看吧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这个应该没事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尔：明天早上碰上了好好说话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这是能说的吗</w:t>
            </w:r>
          </w:p>
          <w:p>
            <w:r>
              <w:rPr>
                <w:color w:val="797979"/>
                <w:highlight w:val="lightGray"/>
              </w:rPr>
              <w:t>辞暮尔尔：今晚好像还行哈 不太忙呢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也忙着呢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我从来没觉得你作过的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尔：以后我怎么样算作呢 [Lol]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哈哈哈哈哈哈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尔：这是能说的吗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2024-05-13 00:33:17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难说哦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开心点嘛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想到你就开心啦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哎 有些事必须得忍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没辙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2024-05-13 01:01:32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晚安呦</w:t>
            </w:r>
          </w:p>
        </w:tc>
      </w:tr>
    </w:tbl>
    <w:p/>
    <w:p>
      <w:pPr>
        <w:jc w:val="center"/>
      </w:pPr>
      <w:r>
        <w:t>2024-05-13 08:34:44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昨晚上睡着了[Sigh]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睡着了不挺好的？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身体睡着了[Lol]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[Doge]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脑子没睡着？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才起床？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做梦呢反正睡得奇奇怪怪的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没 刚到人社厅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哦哦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被迫人社厅[Lol]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[Doge]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我绝对和他犯冲呢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两个人都厉害的很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你为啥和我吵架就不说话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和你爸厉害的很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[Lol]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你以为说话好呀  你心情不好的时候 说出来的每句话都可能是伤害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出口就是伤害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2024-05-13 08:39:58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[Smug]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不是我不说话  一来吧 我根本就没生气 二来就是我爱你呀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[Doge]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这会有点累 我先眯会哦 待会还要培训一个东西呢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嗯啊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2024-05-13 11:33:25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诶 喜茶的黑凤梨可以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挺好喝的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0" name="Picture 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之前不是碰到过我同事嘛，我们同事说以为是我弟，还挺帅的[Lol]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1" name="Picture 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今天说的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有点小帅奥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2" name="Picture 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哈哈哈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3" name="Picture 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你还搁单位不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4" name="Picture 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给你整个黑凤梨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好喝的必须share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6" name="Picture 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7" name="Picture 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回来咯 要猝死了[Sigh]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心疼的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8" name="Picture 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超12小时了都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9" name="Picture 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那你咋说呀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尔：之前不是碰到过我同事嘛，我们同事说以为是我弟，还挺帅的[Lol]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0" name="Picture 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1" name="Picture 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我对象么[Doge]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嘿嘿嘿嘿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2" name="Picture 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4" name="Picture 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再在医院就要猝死了 我意思是</w:t>
            </w:r>
          </w:p>
        </w:tc>
      </w:tr>
    </w:tbl>
    <w:p/>
    <w:p>
      <w:pPr>
        <w:jc w:val="center"/>
      </w:pPr>
      <w:r>
        <w:t>2024-05-13 11:38:32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5" name="Picture 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准备睡咯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嗯啊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6" name="Picture 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2024-05-13 17:59:41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【视频】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7" name="Picture 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【视频】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8" name="Picture 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整了俩版本  一个时长久、内容全包含的；然后small是 我优化了文案生成的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9" name="Picture 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明儿我再优化优化 看看有啥能改进的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0" name="Picture 1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一般来说 这种宣讲视频  整多了不好  从短视频来看 太长没人看[Facepalm]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1" name="Picture 1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2" name="Picture 1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张，里面的内容按照文档里面的弄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3" name="Picture 1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分开 一个是一个</w:t>
            </w:r>
          </w:p>
        </w:tc>
      </w:tr>
    </w:tbl>
    <w:p/>
    <w:p>
      <w:pPr>
        <w:jc w:val="center"/>
      </w:pPr>
      <w:r>
        <w:t>你撤回了一条消息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分开的呀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4" name="Picture 1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[Facepalm][Facepalm]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5" name="Picture 1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6" name="Picture 1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就是的[Doge]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7" name="Picture 1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不然为啥四个文档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8" name="Picture 1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[Lol]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不以主观意识更改需求[Doge]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9" name="Picture 1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2024-05-13 18:05:20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吃个面  回来继续整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0" name="Picture 1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今天10点多再回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1" name="Picture 1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2" name="Picture 1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[Lol][Lol][Lol]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不然回去他又波嘚啵得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3" name="Picture 1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4" name="Picture 1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小心你的眼睛 肩膀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5" name="Picture 1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先吃饭去吧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6" name="Picture 1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但是你也得给点机会缓和气氛呢么[Lol]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让他缓缓 我也缓缓  明天再正常下班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7" name="Picture 1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单个的话 可能效果不一定好哟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8" name="Picture 1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9" name="Picture 1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他就是用来宣教的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0" name="Picture 1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分开的</w:t>
            </w:r>
          </w:p>
        </w:tc>
      </w:tr>
    </w:tbl>
    <w:p/>
    <w:p>
      <w:pPr>
        <w:jc w:val="center"/>
      </w:pPr>
      <w:r>
        <w:t>2024-05-13 18:10:44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那我就不优化咯 纯用文档内容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1" name="Picture 1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2" name="Picture 1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👌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3" name="Picture 1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吃饭去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还有啥要求呢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4" name="Picture 1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5" name="Picture 1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木的 啦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感觉当产妇真麻烦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6" name="Picture 1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好多注意点哟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7" name="Picture 1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你撤回了一条消息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万一碰上个二杆子老公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8" name="Picture 1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9" name="Picture 1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[Lol]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0" name="Picture 1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那就不要娶媳妇了[Doge]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1" name="Picture 1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你不麻烦 女生也不麻烦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哈哈哈哈蚌埠住了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2" name="Picture 1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688336" cy="1828800"/>
                  <wp:docPr id="134" name="Picture 1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f7173768a_342_thumb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8336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3" name="Picture 1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这配图绝了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5" name="Picture 1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2024-05-13 18:18:46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6" name="Picture 1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吃饭去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7" name="Picture 1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正常一点么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8" name="Picture 1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不正常</w:t>
            </w:r>
          </w:p>
          <w:p>
            <w:r>
              <w:rPr>
                <w:color w:val="797979"/>
                <w:highlight w:val="lightGray"/>
              </w:rPr>
              <w:t>辞暮尔尔：【图片消息】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ai做的哈哈哈哈哈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9" name="Picture 1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主要是我没素材 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0" name="Picture 1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可以自己放配图呢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1" name="Picture 1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乖乖吃饭去喽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2" name="Picture 1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我发现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3" name="Picture 1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我是真的听你的话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4" name="Picture 1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5" name="Picture 1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👌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[Facepalm]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6" name="Picture 1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7" name="Picture 1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[Smug]也可以不听呢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威压嗷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8" name="Picture 1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诶 那得听呢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9" name="Picture 1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0" name="Picture 1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[Doge]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老婆是爱我才管我呢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1" name="Picture 1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不在乎不爱我 才不管我呢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2" name="Picture 1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2024-05-13 18:24:15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3" name="Picture 1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我感觉昂 你们行业你的需求 80%我都能光速完成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4" name="Picture 1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然后我一下就想到这个图了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5" name="Picture 1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25500" cy="1828800"/>
                  <wp:docPr id="157" name="Picture 1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b7a45891f38e6bd1fc48b3e234784d6_t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6" name="Picture 1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[Facepalm][Facepalm]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8" name="Picture 1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2024-05-13 18:46:05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9" name="Picture 1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[Doge][Smug]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老婆晚上吃啥呀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0" name="Picture 1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有肉肉没得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1" name="Picture 1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2" name="Picture 1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我妈煮的面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3" name="Picture 1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[Grin]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4" name="Picture 1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上午吃的肉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可以可以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5" name="Picture 1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36320" cy="1828800"/>
                  <wp:docPr id="167" name="Picture 1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ab9a5c0cbe758da43e2ea0d2f64b43_t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6" name="Picture 1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乖乖吃饭~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8" name="Picture 1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9" name="Picture 1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孤单的小狼狗[Doge][Lol]</w:t>
            </w:r>
          </w:p>
        </w:tc>
      </w:tr>
    </w:tbl>
    <w:p/>
    <w:p>
      <w:pPr>
        <w:jc w:val="center"/>
      </w:pPr>
      <w:r>
        <w:t>2024-05-13 18:53:10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0" name="Picture 1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快吃饭吧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嗯呐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1" name="Picture 1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2024-05-13 19:06:57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2" name="Picture 1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有木的小姐姐要微信啊</w:t>
            </w:r>
          </w:p>
        </w:tc>
      </w:tr>
    </w:tbl>
    <w:p/>
    <w:p>
      <w:pPr>
        <w:jc w:val="center"/>
      </w:pPr>
      <w:r>
        <w:t>2024-05-13 19:15:18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啊哈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3" name="Picture 1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没得  今天饿的我光埋头吃面了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4" name="Picture 1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有也不给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5" name="Picture 1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我去 樱桃草莓20一斤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6" name="Picture 1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好便宜呀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7" name="Picture 1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8" name="Picture 1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中午又没吃么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9" name="Picture 1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买买买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昂  最近中午没啥胃口感觉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0" name="Picture 1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不能和你一块吃好吃的 我不吃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1" name="Picture 1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2" name="Picture 1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胃都饿出毛病了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要和你一块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3" name="Picture 1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4" name="Picture 1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[Sigh]</w:t>
            </w:r>
          </w:p>
        </w:tc>
      </w:tr>
    </w:tbl>
    <w:p/>
    <w:p>
      <w:pPr>
        <w:jc w:val="center"/>
      </w:pPr>
      <w:r>
        <w:t>2024-05-13 19:21:13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还好啦 饿的话我就下午弄点吃的呢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5" name="Picture 1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6" name="Picture 1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[Sigh]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7" name="Picture 1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真不回家啊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回呢  晚点回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8" name="Picture 1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9" name="Picture 1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我就说现在么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回去待的也难受 还不如在外边呢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0" name="Picture 1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他难受我也难受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1" name="Picture 1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2" name="Picture 1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好吧</w:t>
            </w:r>
          </w:p>
        </w:tc>
      </w:tr>
    </w:tbl>
    <w:p/>
    <w:p>
      <w:pPr>
        <w:jc w:val="center"/>
      </w:pPr>
      <w:r>
        <w:t>2024-05-13 19:28:27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我知道你担心啥呐  没事儿啦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3" name="Picture 1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和老张斗智斗勇这么多年  这样做是比较好的做法了  我回去  很可能吃个饭就作 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4" name="Picture 1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倒不是怕他骂我  他气坏了 那是我爹  我也难受  所以  晚一点了我就回去啦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5" name="Picture 1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6" name="Picture 1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有家不能回的感觉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7" name="Picture 1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8" name="Picture 1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搞个饮料喝喝？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9" name="Picture 1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公司？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至于咱俩嘛  根本没这种可能  因为当我有些事告诉你    我完全把你当家的感觉了  是真的家  我心情不好就会跟你说 有啥事儿 跟你说说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0" name="Picture 2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倒不是你能帮啥忙  但你能陪着我就可以啦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1" name="Picture 2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没事儿 哥喝白开水着呢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2" name="Picture 2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还有菊花茶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3" name="Picture 2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2024-05-13 19:33:59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4" name="Picture 2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😮‍💨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5" name="Picture 2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在外面走走呗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6" name="Picture 2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差不多就回去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做做视频  把那个视频弄完 然后也差不多了到个8点半溜达着就回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7" name="Picture 2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8" name="Picture 2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 xml:space="preserve">不着急 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事实证明嗷  处女座真和我是天敌哈哈哈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9" name="Picture 2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亲爹实证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0" name="Picture 2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2024-05-13 20:07:11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1" name="Picture 2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奥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2" name="Picture 2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处女座女生 原来真的谈过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说啥呢 我是说老张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3" name="Picture 2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4" name="Picture 2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上个女生肯定是</w:t>
            </w:r>
          </w:p>
        </w:tc>
      </w:tr>
    </w:tbl>
    <w:p/>
    <w:p>
      <w:pPr>
        <w:jc w:val="center"/>
      </w:pPr>
      <w:r>
        <w:t>2024-05-13 20:15:52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【视频】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5" name="Picture 2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6" name="Picture 2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这个女的可以放个护士么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7" name="Picture 2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感觉图片有点些许对不上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8" name="Picture 2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你先回家呗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9" name="Picture 2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这个又不着急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配图我从生成的找了点稍微合适点的图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0" name="Picture 2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没护士的数字人[Facepalm][Facepalm]基本上全是助理职业装这种的了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1" name="Picture 2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我就找了个动作还行 好看一点的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2" name="Picture 2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3" name="Picture 2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嗯，产妇一般就生完了 木有大肚子了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嗷  忘记这茬了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4" name="Picture 2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[Facepalm][Facepalm]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5" name="Picture 2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6" name="Picture 2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[Lol]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后边几个我再优化一下字幕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7" name="Picture 2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8" name="Picture 2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后面闲了弄么</w:t>
            </w:r>
          </w:p>
        </w:tc>
      </w:tr>
    </w:tbl>
    <w:p/>
    <w:p>
      <w:pPr>
        <w:jc w:val="center"/>
      </w:pPr>
      <w:r>
        <w:t>2024-05-13 20:20:54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嗷 有道理昂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9" name="Picture 2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都生完娃了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0" name="Picture 2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1" name="Picture 2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第一个上手慢 后面就快了应该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速度快呢  ai生成的嘛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2" name="Picture 2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3" name="Picture 2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👌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木有大肚子了哈哈哈哈哈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4" name="Picture 2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5" name="Picture 2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你一个人搁公司呢？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6" name="Picture 2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可不是嘛</w:t>
            </w:r>
          </w:p>
          <w:p>
            <w:r>
              <w:rPr>
                <w:color w:val="797979"/>
                <w:highlight w:val="lightGray"/>
              </w:rPr>
              <w:t>辞暮尔尔：木有大肚子了哈哈哈哈哈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7" name="Picture 2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[Lol]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还有其他人呢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8" name="Picture 2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2024-05-13 20:26:04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【视频】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9" name="Picture 2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真的 不行图我就不要了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0" name="Picture 2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1" name="Picture 2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没事后面我再看看 怎么合适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2" name="Picture 2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右下角有个 AI生成[Lol]</w:t>
            </w:r>
          </w:p>
        </w:tc>
      </w:tr>
    </w:tbl>
    <w:p/>
    <w:p>
      <w:pPr>
        <w:jc w:val="center"/>
      </w:pPr>
      <w:r>
        <w:t>2024-05-13 20:34:50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688336" cy="1828800"/>
                  <wp:docPr id="244" name="Picture 2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f71f2f1d0_345_thumb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8336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3" name="Picture 2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这玩意是气压治疗？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5" name="Picture 2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6" name="Picture 2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国外的吧[Lol]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又看见个逆天的图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7" name="Picture 2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688336" cy="1828800"/>
                  <wp:docPr id="249" name="Picture 2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f71f57920_346_thumb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8336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8" name="Picture 2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这是哪个活崽种做的提示词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0" name="Picture 2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1" name="Picture 2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52" name="Picture 2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492ed447400c67d42d5dae7e346947c_t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估计用的Claude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3" name="Picture 2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2024-05-13 21:08:43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  看个验证码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4" name="Picture 2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5" name="Picture 2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340057</w:t>
            </w:r>
          </w:p>
        </w:tc>
      </w:tr>
    </w:tbl>
    <w:p/>
    <w:p>
      <w:pPr>
        <w:jc w:val="center"/>
      </w:pPr>
      <w:r>
        <w:t>2024-05-13 21:23:02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完事儿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6" name="Picture 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明天看看能不能修正一下水印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7" name="Picture 2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8" name="Picture 2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👌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9" name="Picture 2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快回家 小张同志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0" name="Picture 2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2024-05-13 21:28:13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【视频】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1" name="Picture 2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【视频】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2" name="Picture 2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【视频】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3" name="Picture 2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【视频】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4" name="Picture 2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压缩密码是猜猜俺生日[Sly]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5" name="Picture 2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配图的话 只能做到这种程度了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6" name="Picture 2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7" name="Picture 2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小人</w:t>
            </w:r>
          </w:p>
          <w:p>
            <w:r>
              <w:rPr>
                <w:color w:val="797979"/>
                <w:highlight w:val="lightGray"/>
              </w:rPr>
              <w:t>辞暮尔尔：压缩密码是猜猜俺生日[阴险]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8" name="Picture 2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[Doge]</w:t>
            </w:r>
          </w:p>
        </w:tc>
      </w:tr>
    </w:tbl>
    <w:p/>
    <w:p>
      <w:pPr>
        <w:jc w:val="center"/>
      </w:pPr>
      <w:r>
        <w:t>2024-05-13 21:33:58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9" name="Picture 2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阴险小人[Doge]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0" name="Picture 2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我洗澡去咯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楼上还两位老哥搁哪加班呢[Lol][Lol]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1" name="Picture 2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嗯呐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2" name="Picture 2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3" name="Picture 2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加班有加班费吗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4" name="Picture 2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这么卖力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5" name="Picture 2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[Sigh]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就那个蚊子腿  我都好久好久没写过加班了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6" name="Picture 2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一次20么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7" name="Picture 2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搞不好也是不想回家选手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8" name="Picture 2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9" name="Picture 2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[Lol]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0" name="Picture 2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还是不想回？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说实话  是的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1" name="Picture 2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之前有个同事  和媳妇儿吵架了  在4楼 睡了一个月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2" name="Picture 2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就是不回家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3" name="Picture 2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4" name="Picture 2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那连家门都找不着了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5" name="Picture 2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[Smile]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后边他老婆不让进门了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6" name="Picture 2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最后老丈人来了给说情  才哈哈哈哈哈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7" name="Picture 2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8" name="Picture 2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嘁</w:t>
            </w:r>
          </w:p>
        </w:tc>
      </w:tr>
    </w:tbl>
    <w:p/>
    <w:p>
      <w:pPr>
        <w:jc w:val="center"/>
      </w:pPr>
      <w:r>
        <w:t>2024-05-13 21:39:08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9" name="Picture 2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洗澡咯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嗯啊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0" name="Picture 2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1" name="Picture 2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你以后不回也别进门了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2" name="Picture 2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[Doge]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那不会  有你才是家呢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3" name="Picture 2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4" name="Picture 2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😘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5" name="Picture 2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2024-05-13 22:26:07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 我上床啦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6" name="Picture 2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7" name="Picture 2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8" name="Picture 2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你爸说啥没[Doge]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哇 这几天的九寨沟好漂亮呀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9" name="Picture 2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25500" cy="1828800"/>
                  <wp:docPr id="301" name="Picture 3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e1f3693fed840783c5377402e10dcb_t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0" name="Picture 3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到家洗漱就睡  没给他开口的机会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2" name="Picture 3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就那会儿问我啥时候回来呢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3" name="Picture 3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2024-05-13 22:31:13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我去。。感觉这个好恐怖的说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4" name="Picture 3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25500" cy="1828800"/>
                  <wp:docPr id="306" name="Picture 3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049228b7cfbe83c77518d56545cd1c4_t.jp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5" name="Picture 3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来来来  一块哈哈哈哈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7" name="Picture 3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好想老婆[Sob][Sob][Sob]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8" name="Picture 3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特别特别想和你吃草莓樱桃小龙虾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9" name="Picture 3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0" name="Picture 3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[Doge]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1" name="Picture 3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还有这款？</w:t>
            </w:r>
          </w:p>
          <w:p>
            <w:r>
              <w:rPr>
                <w:color w:val="797979"/>
                <w:highlight w:val="lightGray"/>
              </w:rPr>
              <w:t>辞暮尔尔：特别特别想和你吃草莓樱桃小龙虾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2" name="Picture 3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3" name="Picture 3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给了个台阶你不下 那咋办</w:t>
            </w:r>
          </w:p>
          <w:p>
            <w:r>
              <w:rPr>
                <w:color w:val="797979"/>
                <w:highlight w:val="lightGray"/>
              </w:rPr>
              <w:t>辞暮尔尔：就那会儿问我啥时候回来呢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这是三个好吧哈哈哈哈哈哈哈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4" name="Picture 3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5" name="Picture 3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[Smile]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6" name="Picture 3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加个顿号能把你怎么样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7" name="Picture 3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[Smile]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下了一点点  我回了个到楼下了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8" name="Picture 3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9" name="Picture 3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大晚上的 不听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0" name="Picture 3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不理你了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草莓🍓、樱桃🍒、小龙虾🦞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1" name="Picture 3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2" name="Picture 3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给你个大逼斗</w:t>
            </w:r>
          </w:p>
          <w:p>
            <w:r>
              <w:rPr>
                <w:color w:val="797979"/>
                <w:highlight w:val="lightGray"/>
              </w:rPr>
              <w:t>辞暮尔尔：【表情包】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[Cry][Cry]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3" name="Picture 3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老婆[Shrunken][Shrunken]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4" name="Picture 3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5" name="Picture 3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[Lol]</w:t>
            </w:r>
          </w:p>
        </w:tc>
      </w:tr>
    </w:tbl>
    <w:p/>
    <w:p>
      <w:pPr>
        <w:jc w:val="center"/>
      </w:pPr>
      <w:r>
        <w:t>2024-05-13 22:36:40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不行不行  明天咱把小龙虾给它先办了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6" name="Picture 3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或者琢磨个时间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7" name="Picture 3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老样子  我下午3点过去  然后咱俩嗨皮去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8" name="Picture 3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7-8点肥家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9" name="Picture 3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0" name="Picture 3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 xml:space="preserve">我明天什么班 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1" name="Picture 3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大姐休息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你明天休息昨天夜班，今天下，综上所述，明天休息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2" name="Picture 3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3" name="Picture 3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[Lol][Lol][Lol]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4" name="Picture 3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你要把我笑死了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诶  苹果打字是不是会自动补逗号呀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5" name="Picture 3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6" name="Picture 3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鉴于今天你这么辛苦的份上，勉强陪你呗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我爱你爱你爱你爱你爱你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7" name="Picture 3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8" name="Picture 3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怎么可能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你看 安卓就不会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9" name="Picture 3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你不信你试试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辞暮尔尔：我爱你爱你爱你爱你爱你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0" name="Picture 3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1" name="Picture 3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[Doge]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快入套路呀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2" name="Picture 3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我都快忍不住啦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3" name="Picture 3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4" name="Picture 3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我爱你爱你爱你爱你···？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5" name="Picture 3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[Lol]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我也爱你~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6" name="Picture 3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2024-05-13 22:41:46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7" name="Picture 3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8" name="Picture 3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9" name="Picture 3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0" name="Picture 3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诶 可以可以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1" name="Picture 3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00后真会玩呀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2" name="Picture 3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3" name="Picture 3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老男人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4" name="Picture 3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那叫成熟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5" name="Picture 3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6" name="Picture 3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7" name="Picture 3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8" name="Picture 3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那就睡呗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老婆好久睡觉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9" name="Picture 3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0" name="Picture 3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别把你爸吵着了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1" name="Picture 3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再把你爸吵醒了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好像还没睡着呢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2" name="Picture 3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[Lol]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3" name="Picture 3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4" name="Picture 3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我看个操作视频 明天早上去医院考试呢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这两天黑眼圈出来了  还是要好好补觉呢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5" name="Picture 3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 我牙刷白啦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6" name="Picture 3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7" name="Picture 3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那你也不给个机会么 让你爸下个台阶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8" name="Picture 3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放下手机 睡觉</w:t>
            </w:r>
          </w:p>
          <w:p>
            <w:r>
              <w:rPr>
                <w:color w:val="797979"/>
                <w:highlight w:val="lightGray"/>
              </w:rPr>
              <w:t>辞暮尔尔：这两天黑眼圈出来了  还是要好好补觉呢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对哦 老婆 你有空 把你们考试的考题和答案电子版发我一手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9" name="Picture 3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我给你做个好玩的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0" name="Picture 3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1" name="Picture 3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你爸妈在，你还熬夜啥的？</w:t>
            </w:r>
          </w:p>
          <w:p>
            <w:r>
              <w:rPr>
                <w:color w:val="797979"/>
                <w:highlight w:val="lightGray"/>
              </w:rPr>
              <w:t>辞暮尔尔：老婆 我牙刷白啦</w:t>
            </w:r>
          </w:p>
        </w:tc>
      </w:tr>
    </w:tbl>
    <w:p/>
    <w:p>
      <w:pPr>
        <w:jc w:val="center"/>
      </w:pPr>
      <w:r>
        <w:t>2024-05-13 22:46:56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2" name="Picture 3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哦 引错了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没抱着老婆睡，睡不好嘛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3" name="Picture 3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4" name="Picture 3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[亲亲]</w:t>
            </w:r>
          </w:p>
          <w:p>
            <w:r>
              <w:rPr>
                <w:color w:val="797979"/>
                <w:highlight w:val="lightGray"/>
              </w:rPr>
              <w:t>辞暮尔尔：老婆 我牙刷白啦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5" name="Picture 3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抱着老婆就能睡好了？</w:t>
            </w:r>
          </w:p>
          <w:p>
            <w:r>
              <w:rPr>
                <w:color w:val="797979"/>
                <w:highlight w:val="lightGray"/>
              </w:rPr>
              <w:t>辞暮尔尔：没抱着老婆睡，睡不好嘛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就是那一会会  都习惯啦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尔：那你也不给个机会么 让你爸下个台阶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6" name="Picture 3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对呀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7" name="Picture 3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抱着老婆睡着踏实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尔：抱着老婆就能睡好了？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8" name="Picture 3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9" name="Picture 3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[Trick]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0" name="Picture 3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睡吧 小张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媳妇儿 我发现 我现在也看见脚印就想把它弄干净呢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1" name="Picture 3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2" name="Picture 3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刷手机的话 别太晚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3" name="Picture 3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你就不能别弄上脚印子嘛[旺柴]</w:t>
            </w:r>
          </w:p>
          <w:p>
            <w:r>
              <w:rPr>
                <w:color w:val="797979"/>
                <w:highlight w:val="lightGray"/>
              </w:rPr>
              <w:t>辞暮尔尔：媳妇儿 我发现 我现在也看见脚印就想把它弄干净呢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这样 我闭着眼睛 听故事 然后等你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4" name="Picture 3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5" name="Picture 3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哈哈哈[破涕为笑]</w:t>
            </w:r>
          </w:p>
          <w:p>
            <w:r>
              <w:rPr>
                <w:color w:val="797979"/>
                <w:highlight w:val="lightGray"/>
              </w:rPr>
              <w:t>辞暮尔尔：媳妇儿 我发现 我现在也看见脚印就想把它弄干净呢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可能会一下子睡着了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6" name="Picture 3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7" name="Picture 3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等我干啥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不是我弄的  卫生间的嘛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8" name="Picture 3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9" name="Picture 3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你听呗 慢慢睡就行了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0" name="Picture 3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哦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老婆还在学习呐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1" name="Picture 3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我想和老婆一块睡嘛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2" name="Picture 3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3" name="Picture 3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那你的脏鞋子洗了没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4" name="Picture 3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你爸不是说你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早洗掉啦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5" name="Picture 3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他说之前我就洗了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6" name="Picture 3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7" name="Picture 3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我才洗完澡 和小张聊天呢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8" name="Picture 3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我看你爸说床底下一堆？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不是那个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9" name="Picture 3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就 我前几天穿的鞋脏了嘛 本来就准备洗呢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0" name="Picture 4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2024-05-13 22:52:13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 一块睡嘛  你把操作视频打开 听着就好了嘛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1" name="Picture 4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2" name="Picture 4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买个鞋架子放上也行呢么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3" name="Picture 4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我得看呢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然后你联想着睡觉哈哈哈哈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4" name="Picture 4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5" name="Picture 4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你快睡吧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6" name="Picture 4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[Trick]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嗯呐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7" name="Picture 4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8" name="Picture 4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晚安呦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晚安~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9" name="Picture 4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0" name="Picture 4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昨晚梦里想我没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1" name="Picture 4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[Doge]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亲爱的老婆大人~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2" name="Picture 4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想了呐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3" name="Picture 4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4" name="Picture 4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梦见咱俩吃小龙虾了哈哈哈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5" name="Picture 4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我爱你哟~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6" name="Picture 4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7" name="Picture 4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8" name="Picture 4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9" name="Picture 4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0" name="Picture 4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睡吧睡吧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嗯呐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1" name="Picture 4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2024-05-14 08:10:20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早呐 老婆~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2" name="Picture 4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3" name="Picture 4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4" name="Picture 4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5" name="Picture 4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6" name="Picture 4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早哦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7" name="Picture 4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我想你啦ヽ(*´з｀*)ﾉ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8" name="Picture 4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9" name="Picture 4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真的吗真的吗真的吗[Doge]</w:t>
            </w:r>
          </w:p>
        </w:tc>
      </w:tr>
    </w:tbl>
    <w:p/>
    <w:p>
      <w:pPr>
        <w:jc w:val="center"/>
      </w:pPr>
      <w:r>
        <w:t>2024-05-14 08:18:21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真的呀真的呀真的呀[Kiss]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0" name="Picture 4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2024-05-14 08:28:11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1" name="Picture 4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[Trick]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我骑了个小绿车到公司 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2" name="Picture 4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得想个办法  让它下午还在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3" name="Picture 4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我还指望骑着它去找你呢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4" name="Picture 4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2024-05-14 08:34:44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我就奇怪了 为啥我每次来早的时候  行政总是不在  只要我一迟到  她必在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5" name="Picture 4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6" name="Picture 4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[Lol]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7" name="Picture 4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把二维码遮住 [Doge]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8" name="Picture 4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点背[破涕为笑]</w:t>
            </w:r>
          </w:p>
          <w:p>
            <w:r>
              <w:rPr>
                <w:color w:val="797979"/>
                <w:highlight w:val="lightGray"/>
              </w:rPr>
              <w:t>辞暮尔尔：我就奇怪了 为啥我每次来早的时候  行政总是不在  只要我一迟到  她必在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  我能问一个医学问题嘛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9" name="Picture 4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你不准揍我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0" name="Picture 4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2024-05-14 08:40:25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1" name="Picture 4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只要你敢说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你说好了你揍我喔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2" name="Picture 4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只要我敢说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3" name="Picture 4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胸部的挺拔和内衣有关嘛  还是和胸型有关呀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4" name="Picture 4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不准揍我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5" name="Picture 4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6" name="Picture 4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你说呢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7" name="Picture 4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渣男实锤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8" name="Picture 4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[Doge]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那下午我把耳朵洗干净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9" name="Picture 4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轻点薅喔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0" name="Picture 4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我怕疼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1" name="Picture 4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2" name="Picture 4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[Lol]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哪只眼睛都没看，就是突然想到的[Shrunken]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3" name="Picture 4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4" name="Picture 4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AI可以告诉你</w:t>
            </w:r>
          </w:p>
        </w:tc>
      </w:tr>
    </w:tbl>
    <w:p/>
    <w:p>
      <w:pPr>
        <w:jc w:val="center"/>
      </w:pPr>
      <w:r>
        <w:t>2024-05-14 08:45:31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5" name="Picture 4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还需要人工嘛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359742" cy="1828800"/>
                  <wp:docPr id="457" name="Picture 4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2e54b7162eff6546145fbafe435bcd_t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9742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6" name="Picture 4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8" name="Picture 4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9" name="Picture 4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[Smile]</w:t>
            </w:r>
          </w:p>
        </w:tc>
      </w:tr>
    </w:tbl>
    <w:p/>
    <w:p>
      <w:pPr>
        <w:jc w:val="center"/>
      </w:pPr>
      <w:r>
        <w:t>2024-05-14 08:51:54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我感觉让你起杀心了哈哈哈哈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0" name="Picture 4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哎 大早上不能惹你生气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1" name="Picture 4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2" name="Picture 4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哇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3" name="Picture 4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这个表情包还有嘛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4" name="Picture 4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5" name="Picture 4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6" name="Picture 4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7" name="Picture 4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[Doge]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8" name="Picture 4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我去医院了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哈哈哈哈哈哈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9" name="Picture 4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嗯呐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0" name="Picture 4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2024-05-14 10:20:07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1" name="Picture 4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我能喝可乐嘛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2" name="Picture 4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2024-05-14 10:32:16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3" name="Picture 4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喝着凉快吗 小张</w:t>
            </w:r>
          </w:p>
        </w:tc>
      </w:tr>
    </w:tbl>
    <w:p/>
    <w:p>
      <w:pPr>
        <w:jc w:val="center"/>
      </w:pPr>
      <w:r>
        <w:t>2024-05-14 10:38:39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凉快~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4" name="Picture 4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5" name="Picture 4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那下午我也想喝[Trick]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你还在单位呐？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6" name="Picture 4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7" name="Picture 4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完事了 准备回呢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诶 俺还准备点一手呢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8" name="Picture 4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9" name="Picture 4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不辣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那下午着  一块喝~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0" name="Picture 4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1" name="Picture 4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行</w:t>
            </w:r>
          </w:p>
        </w:tc>
      </w:tr>
    </w:tbl>
    <w:p/>
    <w:p>
      <w:pPr>
        <w:jc w:val="center"/>
      </w:pPr>
      <w:r>
        <w:t>2024-05-14 10:49:07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2" name="Picture 4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 你能把你们考试的考题发我不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3" name="Picture 4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我想做成知识库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4" name="Picture 4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5" name="Picture 4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考试那么多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6" name="Picture 4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你想要哪个[Smile]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没事儿 随便发点  测试一下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7" name="Picture 4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2024-05-14 10:54:32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想要你这个小傻瓜~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尔：你想要哪个[Smile]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8" name="Picture 4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哈哈哈哈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9" name="Picture 4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0" name="Picture 4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2024-05-14 11:11:50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9720" cy="1828800"/>
                  <wp:docPr id="492" name="Picture 4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ceb5366c2c703e1280c87b3b0a574a9_t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72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1" name="Picture 4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143000" cy="1828800"/>
                  <wp:docPr id="494" name="Picture 4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f7517aa88_355_thumb.jp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3" name="Picture 4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这思维导图做的可以嗷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5" name="Picture 4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402419" cy="1828800"/>
                  <wp:docPr id="497" name="Picture 4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0f7182db84fc4ac0df63a7a565e6e9d_t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2419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6" name="Picture 4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还给了个编辑区[破涕为笑]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8" name="Picture 4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你都不关注我[快哭了]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9" name="Picture 4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2024-05-14 11:17:17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0" name="Picture 5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不忙奥</w:t>
            </w:r>
          </w:p>
        </w:tc>
      </w:tr>
    </w:tbl>
    <w:p/>
    <w:p>
      <w:pPr>
        <w:jc w:val="center"/>
      </w:pPr>
      <w:r>
        <w:t>2024-05-14 11:23:50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还阔以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1" name="Picture 5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2024-05-14 11:32:49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2" name="Picture 5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[Doge]</w:t>
            </w:r>
          </w:p>
        </w:tc>
      </w:tr>
    </w:tbl>
    <w:p/>
    <w:p>
      <w:pPr>
        <w:jc w:val="center"/>
      </w:pPr>
      <w:r>
        <w:t>2024-05-14 11:51:54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选配图实在是太费劲了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3" name="Picture 5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653540" cy="1828800"/>
                  <wp:docPr id="505" name="Picture 5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f753ae102_359_thumb.jp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54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4" name="Picture 5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851949" cy="1828800"/>
                  <wp:docPr id="507" name="Picture 5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fe7087294a64d598755dbe79785a66_t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949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6" name="Picture 5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mbria" w:hAnsi="Cambria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jpg"/><Relationship Id="rId22" Type="http://schemas.openxmlformats.org/officeDocument/2006/relationships/image" Target="media/image14.png"/><Relationship Id="rId23" Type="http://schemas.openxmlformats.org/officeDocument/2006/relationships/image" Target="media/image15.jpg"/><Relationship Id="rId24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