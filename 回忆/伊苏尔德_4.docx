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源计划是12号我带着小蛋糕+花 然后去陪你夜班来着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你好好吃饭 养肥一点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不喜欢过护士节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知道撒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以后的护士节等于母亲节哈哈哈哈哈哈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我们这个有不讲究节日  和老婆在一块 天天都是过节日好吧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11:56:47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想着中午不吃了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老婆让好好吃饭  那我整个麻辣烫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12:10:16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哈哈哈哈哈哈 我们系统有个字段叫生育情况:已怀孕 这个字段民政说 不方便问[Facepalm]婚姻登记人家初婚还得问人家是不是怀孕了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让我们出个接口让用户扫码自己填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笑死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12:23:17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[Concerned]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吃饭去吧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想老婆了[TearingUp]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12:32:11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弄吃啥哟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鸡腿腿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下回给你点个外卖 你们食堂盒饭不好看诶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釉面柔柔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字打错了[Lol]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能吃就行[Lol]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今天上午是真心认真工作了 解决了好几个累积的事务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要好好对老婆好呐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本来上班就辛苦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还好啦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吃完咯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我去上班啦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爱你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2024-05-11 12:38:13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9269d20649d32126dbb6bf1d21532a7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一盆[Lol]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我发现凉的伯牙绝弦好喝</w:t>
            </w:r>
          </w:p>
        </w:tc>
      </w:tr>
    </w:tbl>
    <w:p/>
    <w:p>
      <w:pPr>
        <w:jc w:val="center"/>
      </w:pPr>
      <w:r>
        <w:t>2024-05-11 12:43:17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明儿给你点起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老婆要自己疼呢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那倒不用 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一块喝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快吃吧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嘿嘿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我感觉嗷 全点韭菜了[Facepalm][Facepalm]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你老是给自己心理暗示</w:t>
            </w:r>
          </w:p>
        </w:tc>
      </w:tr>
    </w:tbl>
    <w:p/>
    <w:p>
      <w:pPr>
        <w:jc w:val="center"/>
      </w:pPr>
      <w:r>
        <w:t>2024-05-11 12:48:20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你经常说  我都心理后遗症啦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说真的 园区的食堂饭菜还是可以的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12:54:05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好吃就多吃点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"尔" recalled a message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看表情包呢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不小心点了个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[Concerned]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感觉你们7楼 啥时候中午不用上班 就好了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不存在的[Smile]</w:t>
            </w:r>
          </w:p>
        </w:tc>
      </w:tr>
    </w:tbl>
    <w:p/>
    <w:p>
      <w:pPr>
        <w:jc w:val="center"/>
      </w:pPr>
      <w:r>
        <w:t>2024-05-11 13:21:27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嘿嘿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b17b956612d3b44bff589063fac97e3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你爸妈应该喜欢拍这种照片吧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你怎么也喜欢上了[Lol]</w:t>
            </w:r>
          </w:p>
        </w:tc>
      </w:tr>
    </w:tbl>
    <w:p/>
    <w:p>
      <w:pPr>
        <w:jc w:val="center"/>
      </w:pPr>
      <w:r>
        <w:t>2024-05-11 13:30:21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没有呀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就是感觉挺好看的嘛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想分享给你呀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13:35:30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[Joyful]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咋办 我为啥又想送你表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老觉得你手上缺个东西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因为上班要给娃洗澡呢，所以我就没戴着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然后嗷 一看项链 就想起来那根了[Lol]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13:54:14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不买了吧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[Concerned]</w:t>
            </w:r>
          </w:p>
        </w:tc>
      </w:tr>
    </w:tbl>
    <w:p/>
    <w:p>
      <w:pPr>
        <w:jc w:val="center"/>
      </w:pPr>
      <w:r>
        <w:t>2024-05-11 14:21:35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此刻无声    腾讯视频  更到11集   得劲的剧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冲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791751568</w:t>
              <w:br/>
              <w:t>19951015@Life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整就完事了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14:45:51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好像我的还能看呢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回去了着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看抖音   这个太精彩了哈哈哈哈哈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17:44:26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539613" cy="18288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0273fa83603d733d0e59ebc81e9cc6c_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9613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努力写代码の一周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28700" cy="18288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bf67636b92f4456221f9c2c9d9e100e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哥们早了吧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12号呢呀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工作：谢谢你叫我亲爱的，但是我不辛苦，辛苦的是你老婆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[Concerned][Doge]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🐶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宝子记得视频哦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辛苦宝子了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记着呢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17:50:01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好的宝子[Concerned]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下班犒劳自己么</w:t>
            </w:r>
          </w:p>
          <w:p>
            <w:r>
              <w:rPr>
                <w:color w:val="797979"/>
                <w:highlight w:val="lightGray"/>
              </w:rPr>
              <w:t>辞暮尔尔：【图片消息】</w:t>
            </w:r>
          </w:p>
        </w:tc>
      </w:tr>
    </w:tbl>
    <w:p/>
    <w:p>
      <w:pPr>
        <w:jc w:val="center"/>
      </w:pPr>
      <w:r>
        <w:t>2024-05-11 17:57:11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忙着呢？你先忙吧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发个推文奥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我下班了，我先回了哦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402419" cy="18288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562b2c2f83efa67f9687353cf38410b_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419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539613" cy="18288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df92df73116630495aac3457451307b_t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9613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如果是你的话  这两种 哪个你更爱看呢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18:06:29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下班下班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这个随缘，[Lol]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你准备吃啥呢？回去吃还是在外边吃？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27294" cy="18288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73bb78d5a662262fbd1f166988dce23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294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我工位乱不乱[Lol][Lol][Lol]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我感觉昂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今天他俩好像是回去了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因为吧 没给我打电话居然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我也不知道吃啥 好像不太饿呢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尔：你准备吃啥呢？回去吃还是在外边吃？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想和你一块吃[TearingUp][TearingUp]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18:12:08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b5d18a972b6c353580a1ff1fed201fe_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不是。。怎么说话呢 虽然但是吧，不能直接叫我们牲口吧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[Lol][Lol][Lol]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还行吧哈哈哈</w:t>
            </w:r>
          </w:p>
          <w:p>
            <w:r>
              <w:rPr>
                <w:color w:val="797979"/>
                <w:highlight w:val="lightGray"/>
              </w:rPr>
              <w:t>辞暮尔尔：我工位乱不乱[破涕为笑][破涕为笑][破涕为笑]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赌一手  给我妈打个电话问一下哈哈哈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赌一顿饭？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天天赚钱，天天没钱的程序员？</w:t>
            </w:r>
          </w:p>
          <w:p>
            <w:r>
              <w:rPr>
                <w:color w:val="797979"/>
                <w:highlight w:val="lightGray"/>
              </w:rPr>
              <w:t>辞暮尔尔：张雪峰：女生要嫁就嫁程序员这种“牲口”~</w:t>
            </w:r>
          </w:p>
        </w:tc>
      </w:tr>
    </w:tbl>
    <w:p/>
    <w:p>
      <w:pPr>
        <w:jc w:val="center"/>
      </w:pPr>
      <w:r>
        <w:t>2024-05-11 18:18:12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你赢了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赢了一半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老张没回去 我妈回去了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我想缓两天来着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说是搁这接耿梓晨呢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 估计带两天累了 就回去了吧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靠 别说咱俩赶紧成了 让去天下川住去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这是不让我搁公寓呆了嗷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18:23:59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[Doge][Doge][Doge]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我吃肉去了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安逸嗷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😋好吃呢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我也想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再赌一顿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截止16号他回去不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18:29:25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我还是赌 回去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虽然说我想着回去好，但是吧 可能你爸想看看结果呢[Lol]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16号就是哥们解除封印的一天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说不说我都无所谓 主要吧 他影响我20号的计划呢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反正你永远不亏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第一顿是夏天第一顿小烧烤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第二顿小龙虾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快吃饭去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[Hey]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18:34:30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骑车回家呢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哦哦，路上小心呢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绊脚石同志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18:48:28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咋办 想老婆jiojio了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把自己的大脚搬起来闻[Concerned]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[Facepalm][Facepalm][Facepalm]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怕氨气中毒呢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47a23bdb1ed20ae26979c8330ac80e_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18:54:34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变态行为[Doge]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打点香皂[皱眉]</w:t>
            </w:r>
          </w:p>
          <w:p>
            <w:r>
              <w:rPr>
                <w:color w:val="797979"/>
                <w:highlight w:val="lightGray"/>
              </w:rPr>
              <w:t>辞暮尔尔：怕氨气中毒呢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明天白天我买点水果 给你送过去   你上班呢 阿姨叔搁家也没事干 整点水果吃  我看这两天水果蛮新鲜的呢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应该下午那会儿过去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你睡的觉 睡醒了  去楼下那个商店那 拿就行啦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他们其实不咋吃水果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买的也在那里放着呢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爱吃不爱吃是喜好  买不买是咱的心意嘛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剥好的橘子你肯定喜欢吃对吧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一个理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19:01:28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然后银川靠近你那附近的公园和适合老年人游玩的地方 我也整理了个路线清单  明天我去办俩公交卡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让他俩出去走走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哥哥肯定安排妥当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哪里能办公交卡啊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我想的  既然说话这块不好搞定  那我就从这些我能做到的东西一点一点改观阿姨对我的看法撒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物质心理一块进行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肯定能行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我去办就行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主要是水果我妈得热着吃 所以就没吃着，我爸好像也不咋吃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苹果都得煮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去玩的 公交卡倒挺好</w:t>
            </w:r>
          </w:p>
        </w:tc>
      </w:tr>
    </w:tbl>
    <w:p/>
    <w:p>
      <w:pPr>
        <w:jc w:val="center"/>
      </w:pPr>
      <w:r>
        <w:t>2024-05-11 19:08:26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这个我考虑了 买一点胃病能吃的 然后买一点其他水果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叔也吃呢呀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都得想到呢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我去办就行  放心~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我给耿梓晨讲故事去咯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老张做饭 我给娃讲故事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又是奥特曼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2024-05-11 19:14:12</w:t>
      </w:r>
    </w:p>
    <w:p>
      <w:pPr>
        <w:jc w:val="center"/>
      </w:pPr>
      <w:r>
        <w:t>2024-05-11 22:13:11</w:t>
      </w:r>
    </w:p>
    <w:p>
      <w:pPr>
        <w:jc w:val="center"/>
      </w:pPr>
      <w:r>
        <w:t>Red packet received. View on phone.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小张同志，这个钱你拿去充公交卡，加上明天买东西去哈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[Doge]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说啥呢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没多少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你姐在你那呢？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没有呀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夫妻俩客气啥呢[Doge]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尔：没多少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程程一个人？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亲兄弟明算帐呢</w:t>
            </w:r>
          </w:p>
        </w:tc>
      </w:tr>
    </w:tbl>
    <w:p/>
    <w:p>
      <w:pPr>
        <w:jc w:val="center"/>
      </w:pPr>
      <w:r>
        <w:t>2024-05-11 22:18:13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那你也不叫我哥呀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[Doge]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 那会儿他爸来接回去啦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张大哥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小哥哥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你干啥呢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再说了 差钱了 肯定就跟老婆说了嘛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刚尿尿呐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不交钱 就不要和老婆说[Doge]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有你管钱的时候呢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那我喜欢很多很多钱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准备睡吗？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反正钱都搁你那呢嘛  我就挣钱就完事儿啦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22:23:23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准备关电脑呢  洗个jio就上床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我想了一下 咱这个办法好像还真有可行性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我把事儿干了  你跟阿姨说的时候也就有话可说了嘛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没有前期的铺垫  你也不好开口撒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因素比较复杂[Lol]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应该有一定效果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是的 先解决我们能干的嘛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你的好吃的 得16号后头咯  明天的话 会有一丢丢小惊喜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但不多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我出去一会会就搞定两张公交卡，这搁谁都不信啊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还有水果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大哥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我不喜欢好吃的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谁告诉你必须得当天把这个事儿干了呢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肥妞</w:t>
            </w:r>
          </w:p>
        </w:tc>
      </w:tr>
    </w:tbl>
    <w:p/>
    <w:p>
      <w:pPr>
        <w:jc w:val="center"/>
      </w:pPr>
      <w:r>
        <w:t>2024-05-11 22:28:39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搁家呢，咋弄</w:t>
            </w:r>
          </w:p>
          <w:p>
            <w:r>
              <w:rPr>
                <w:color w:val="797979"/>
                <w:highlight w:val="lightGray"/>
              </w:rPr>
              <w:t>辞暮尔尔：你的好吃的 得16号后头咯  明天的话 会有一丢丢小惊喜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前几天我顺道买了点水果 然后办了个公交卡 寻思你俩出去溜达可以用  正好弄完就回医院了就一直放医院了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公交卡在哪办呢 就在公交服务大厅呢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一看就不咋撒谎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这个吧 我下班回去拿上还正常 上班前出去拿就很干啥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那我肯定给你办妥当了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尔：搁家呢，咋弄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搁谁谁都不信啊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那老哥我经常去买烟呢  你下班了 过去就行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哪个老哥啊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什么肥妞  我老婆就没胖过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就是东门楼下那个商店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肯定能让你找见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放心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我觉得吧 你把公交卡弄上就挺好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我下班带上就行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明天下班别回去太早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我明天夜班[Lol]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我知道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明天下班不就是后天早晨下夜班嘛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我有点摸不清头脑了[Doge]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那难道我夜班下了再拿水果？</w:t>
            </w:r>
          </w:p>
        </w:tc>
      </w:tr>
    </w:tbl>
    <w:p/>
    <w:p>
      <w:pPr>
        <w:jc w:val="center"/>
      </w:pPr>
      <w:r>
        <w:t>2024-05-11 22:33:45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对呀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这样的解释就是下夜班 干得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我明天早上出去陪你逛逛吧 早上我就说出去培训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然后回来带上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也可以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但是没必要  你就好好睡一觉就行 我去操办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比起想见你 更心疼老婆[Shy]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31240" cy="18288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d4bd25c3070df88d5e897a70423d375_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我一直想着你说下午上班前去拿呢[Lol]</w:t>
            </w:r>
          </w:p>
        </w:tc>
      </w:tr>
    </w:tbl>
    <w:p/>
    <w:p>
      <w:pPr>
        <w:jc w:val="center"/>
      </w:pPr>
      <w:r>
        <w:t>2024-05-11 22:39:12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那你看呗 一起呢 还是你弄呢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有哥哥呢 放心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再说了 我经常撒谎呢 咋让一个人合理的相信你的措辞 这个我熟悉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不对不对  小时候经常撒谎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别误解 我是好孩纸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[Smile][Smile][Smile]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你听我狡辩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公交卡别充多哈，50够够的了</w:t>
            </w:r>
          </w:p>
        </w:tc>
      </w:tr>
    </w:tbl>
    <w:p/>
    <w:p>
      <w:pPr>
        <w:jc w:val="center"/>
      </w:pPr>
      <w:r>
        <w:t>2024-05-11 22:44:18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狗zi </w:t>
            </w:r>
          </w:p>
          <w:p>
            <w:r>
              <w:rPr>
                <w:color w:val="797979"/>
                <w:highlight w:val="lightGray"/>
              </w:rPr>
              <w:t>辞暮尔尔：你听我狡辩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放心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俺上床啦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你别买水果了么，就不用这么麻烦了，我后天下班自己去买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你要想出来溜达的话 也可以 去趟医院弄个东西就行了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那你到了需要我出去叫我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需要你就是想你啦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[Hey]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你是不是骂我了，刚刚打喷嚏来着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那叫想你了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打了一下吧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我也打了一下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要睡的话早点睡哈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那就睡呗  估计你明天白天也睡不了好久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2024-05-11 22:49:32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真的x好心疼老婆大人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上夜班真的熬人的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公交卡那边远吗距离你家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不要买花呀啥的哈，不喜欢在工作场所收花[Lol]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不远呀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你把钱收下吧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你咋知道我要买花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你的不远 我觉得可能远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不要买哈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听老婆的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没事 下午能睡就行，上午搞定🤝哈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乏了就睡吧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困倒是不困  和你聊天 我就没困过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不要想着买啥送啥了 这个又不是什么节日</w:t>
            </w:r>
          </w:p>
        </w:tc>
      </w:tr>
    </w:tbl>
    <w:p/>
    <w:p>
      <w:pPr>
        <w:jc w:val="center"/>
      </w:pPr>
      <w:r>
        <w:t>2024-05-11 22:54:48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赶脚你累了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不是我累了  我得回一下消息屏幕扣着  太亮了怕把老张弄醒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那不是  应该有一些浪漫在生活里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嗯嗯 没事 快睡吧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你也睡喔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想老婆啦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好滴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想小张啦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公交卡是真的有用 不会弄手机交了嫌麻烦 拿的现金用着呢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我去办就行  老婆放心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辛苦了小张</w:t>
            </w:r>
          </w:p>
        </w:tc>
      </w:tr>
    </w:tbl>
    <w:p/>
    <w:p>
      <w:pPr>
        <w:jc w:val="center"/>
      </w:pPr>
      <w:r>
        <w:t>2024-05-11 22:59:58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快睡吧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晚安～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晚安张张</w:t>
            </w:r>
          </w:p>
        </w:tc>
      </w:tr>
    </w:tbl>
    <w:p/>
    <w:p>
      <w:pPr>
        <w:jc w:val="center"/>
      </w:pPr>
      <w:r>
        <w:t>2024-05-12 09:38:49</w:t>
      </w:r>
    </w:p>
    <w:p>
      <w:pPr>
        <w:jc w:val="center"/>
      </w:pPr>
      <w:r>
        <w:t>你撤回了一条消息</w:t>
      </w:r>
    </w:p>
    <w:p>
      <w:pPr>
        <w:jc w:val="center"/>
      </w:pPr>
      <w:r>
        <w:t>2024-05-12 10:01:22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怎么啦小张</w:t>
            </w:r>
          </w:p>
        </w:tc>
      </w:tr>
    </w:tbl>
    <w:p/>
    <w:p>
      <w:pPr>
        <w:jc w:val="center"/>
      </w:pPr>
      <w:r>
        <w:t>2024-05-12 10:07:35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没事儿没事儿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2024-05-12 11:10:09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等会啊，我吃饭呢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马上出去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没事儿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就是想你啦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2024-05-12 11:28:04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下来咯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你猜我搁哪呢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秋千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商店？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本来想说来着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那我往过走？</w:t>
            </w:r>
          </w:p>
        </w:tc>
      </w:tr>
    </w:tbl>
    <w:p/>
    <w:p>
      <w:pPr>
        <w:jc w:val="center"/>
      </w:pPr>
      <w:r>
        <w:t>2024-05-12 11:41:41</w:t>
      </w:r>
    </w:p>
    <w:p>
      <w:pPr>
        <w:jc w:val="center"/>
      </w:pPr>
      <w:r>
        <w:t>2024-05-12 11:48:23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4楼左转到第五诊区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23900" cy="18288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127a0ecf5b8599685ebad0ab0bd5343_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2024-05-12 12:37:51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回去缓缓 辛苦了小张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没问啥吧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没说啥，我把公交卡也给了 说前两天让同事办的，刚刚去医院碰上了。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就说牛奶 买那么多干啥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okk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2024-05-12 13:01:52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看你累的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心疼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[Sigh]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[Hug][Hug][Hug]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睡一会儿去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晚上老公陪你[Kiss][Kiss][Kiss]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还早呢</w:t>
            </w:r>
          </w:p>
        </w:tc>
      </w:tr>
    </w:tbl>
    <w:p/>
    <w:p>
      <w:pPr>
        <w:jc w:val="center"/>
      </w:pPr>
      <w:r>
        <w:t>2024-05-12 13:07:16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你别来医院啦，陪老婆说说话就行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估计16号看完比较着急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17号去挂号看结果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比较着急?啥意思呀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胃镜约的16:00-17:00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尽量别第二天  结果是为了让专家看看啥情况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来得及呢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挂了第二天的号，但是如果来得及，就让去看看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你回去睡觉，你爸不会说你吧</w:t>
            </w:r>
          </w:p>
        </w:tc>
      </w:tr>
    </w:tbl>
    <w:p/>
    <w:p>
      <w:pPr>
        <w:jc w:val="center"/>
      </w:pPr>
      <w:r>
        <w:t>2024-05-12 13:12:19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这个不说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就是赶医生没下班过去就行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专家号不好挂嘛  这样就不用挂号了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当天做完看结果也要挂号呢啊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因为当天是直接去做胃镜的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这小绿车速度就是快啊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喔  这样昂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就是的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好了你骑车车吧 路上小心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回去睡会哦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或者打打游戏 喝个茶 放松下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我到啦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呃，还挺快的</w:t>
            </w:r>
          </w:p>
        </w:tc>
      </w:tr>
    </w:tbl>
    <w:p/>
    <w:p>
      <w:pPr>
        <w:jc w:val="center"/>
      </w:pPr>
      <w:r>
        <w:t>2024-05-12 13:22:41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老婆 我给挂了个14号的过去让看看  这个专门看胃病的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9b2869041e71867f8c1462530e4ab3_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c3544de5eacd5af00605079bf11c50_t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正好你休息嘛 带上过去看看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小张 我妈的意思看完了再看中医其他的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没问题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先把这边检查完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后面看结果什么情况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那我就整17号的  附院看完正好顺路过来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先看结果吧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先别挂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看看这边的意见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成了  正好17号10-11.30 挂号麻烦退号容易 我先整上  到时候再退换都好办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fc16a62bd85935716a5500adcf1f39a_t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ea47590bec0407309016876306e4df_t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这老登难挂[Facepalm]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2024-05-12 13:28:05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老公办事 你放心  老细致了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这耿梓晨[Facepalm][Facepalm]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舅舅  你去找小舅妈去了嘛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猜的真准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要带小侄子了啊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肯定是姥爷说的啊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老张哄得睡觉呢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[Grin]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小张也睡吧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快睡会儿去嗷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要好好吃饭呢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才吃那么一点点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2024-05-12 20:54:37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贷款还完咯   开始攒钱[GoForIt]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到个10点多 点喝的喔  这会儿估计你还忙呢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2024-05-12 20:59:52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以后还是不用花呗了吧[Doge]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关啦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优秀棒棒哒🎊</w:t>
            </w:r>
          </w:p>
          <w:p>
            <w:r>
              <w:rPr>
                <w:color w:val="797979"/>
                <w:highlight w:val="lightGray"/>
              </w:rPr>
              <w:t>辞暮尔尔：贷款还完咯   开始攒钱[加油]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还好还好[Grin]</w:t>
            </w:r>
          </w:p>
        </w:tc>
      </w:tr>
    </w:tbl>
    <w:p/>
    <w:p>
      <w:pPr>
        <w:jc w:val="center"/>
      </w:pPr>
      <w:r>
        <w:t>2024-05-12 21:08:49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每个月能攒个1-2k就差不多了    真得手里有点钱了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2024-05-12 21:13:57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p>
      <w:pPr>
        <w:jc w:val="center"/>
      </w:pPr>
      <w:r>
        <w:t>2024-05-12 21:20:40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我去洗衣服去咯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p>
      <w:pPr>
        <w:jc w:val="center"/>
      </w:pPr>
      <w:r>
        <w:t>2024-05-12 21:26:42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一两千买尿不湿够不[Lol]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娃的东西 就是砸锅卖铁也得买好的呢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3千一个月都买呢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2024-05-12 21:31:56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老婆 你下次洗鞋子  可以试试牙膏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效果真的挺好啊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不对 你鞋子我洗哈哈哈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那得多少牙膏啊[Lol]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😘[呲牙]</w:t>
            </w:r>
          </w:p>
          <w:p>
            <w:r>
              <w:rPr>
                <w:color w:val="797979"/>
                <w:highlight w:val="lightGray"/>
              </w:rPr>
              <w:t>辞暮尔尔：诶 不对 你鞋子我洗哈哈哈</w:t>
            </w:r>
          </w:p>
        </w:tc>
      </w:tr>
    </w:tbl>
    <w:p/>
    <w:p>
      <w:pPr>
        <w:jc w:val="center"/>
      </w:pPr>
      <w:r>
        <w:t>2024-05-12 21:44:57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就一丢丢就可以  比洗衣液管用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我上次就是用牙膏洗的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晚上有时间吃小蛋糕嘛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2024-05-12 21:59:09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这边有蛋糕呢 白天护士节买的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但是感觉不太想吃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不买了哦</w:t>
            </w:r>
          </w:p>
        </w:tc>
      </w:tr>
    </w:tbl>
    <w:p/>
    <w:p>
      <w:pPr>
        <w:jc w:val="center"/>
      </w:pPr>
      <w:r>
        <w:t>2024-05-12 23:22:37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和老张干架了。。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 我真的不想待这里了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怎么了么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我爸妈要是不在你还能去我那边</w:t>
            </w:r>
          </w:p>
        </w:tc>
      </w:tr>
    </w:tbl>
    <w:p/>
    <w:p>
      <w:pPr>
        <w:jc w:val="center"/>
      </w:pPr>
      <w:r>
        <w:t>2024-05-12 23:27:56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下个月我租房子去呢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明天细细跟你说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脑子乱的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😮‍💨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先躺下睡吧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别想了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本来想那会就走呢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回公司待着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真的不想待在这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气上来了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别担心啦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缓缓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抱抱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 张张</w:t>
            </w:r>
          </w:p>
        </w:tc>
      </w:tr>
    </w:tbl>
    <w:p/>
    <w:p>
      <w:pPr>
        <w:jc w:val="center"/>
      </w:pPr>
      <w:r>
        <w:t>2024-05-12 23:37:46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抱抱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别担心啦 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快睡吧</w:t>
            </w:r>
          </w:p>
        </w:tc>
      </w:tr>
    </w:tbl>
    <w:p/>
    <w:p>
      <w:pPr>
        <w:jc w:val="center"/>
      </w:pPr>
      <w:r>
        <w:t>2024-05-12 23:42:51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想老婆了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想小张了[LetDown]</w:t>
            </w:r>
          </w:p>
        </w:tc>
      </w:tr>
    </w:tbl>
    <w:p/>
    <w:p>
      <w:pPr>
        <w:jc w:val="center"/>
      </w:pPr>
      <w:r>
        <w:t>2024-05-13 00:05:32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睡不着[Sigh]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2024-05-13 00:16:40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吵啥了么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你和我么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png"/><Relationship Id="rId14" Type="http://schemas.openxmlformats.org/officeDocument/2006/relationships/image" Target="media/image6.jp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