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8d822847c7f6ec229f1efb585757843_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小姐姐要戒奶茶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新一轮减肥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开始咯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不许点[Doge]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果茶果茶  不让你芒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87a043c6f76b5f214291d9ea5d3f11f_t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我发现嗷。被你带的我也习惯性点两杯了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别点了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之前都是点一杯来着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[Sick]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12.58到  刚好喝完睡觉觉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晚上可以一起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退了小哥哥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我这中午今天休不了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晚上喝两口 都是你的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唔  已经点了嘛  要不你晚点带回去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你喝一杯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葡萄留给我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en，也行</w:t>
            </w:r>
          </w:p>
        </w:tc>
      </w:tr>
    </w:tbl>
    <w:p/>
    <w:p>
      <w:pPr>
        <w:jc w:val="center"/>
      </w:pPr>
      <w:r>
        <w:t>2024-05-06 12:18:18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我觉得那个葡萄好喝  你可以俩都喝掉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36320" cy="1828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0f0d39e550aade03e12d75a6c156f11_t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清炖土鸡  乖乖吃饭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2024-05-06 12:31:13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晚上饭有着落了，多定了两份饭[Doge]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28700" cy="18288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4e6a70fc80df3c16e6c0943fd7bb8_t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28700" cy="18288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0d73e332ef096ec4e884a6ded61011_t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同事老公在甜蜜问候QWQ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我也有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茄子可以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晚上不用做饭了[Sick]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干饭吧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干饭叭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你吃着盒饭而我吃这个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尔：晚上不用做饭了[Sick]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我真该死啊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2024-05-06 12:36:22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还可以啊这个饭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好久没有回公司了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2024-05-06 12:56:08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所以我不知道你在哪里，得问你啊[Doge]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真夜游神哈哈哈哈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白天游四方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你晚上吃那个盒饭不 不吃我不拿了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2024-05-06 13:19:27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带上呗   花了钱的 岂有浪费之理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我吃  然后给你做点好吃的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那你去睡觉去吧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那阵子跟同事聊东西呐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2024-05-06 13:32:02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没事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去吧</w:t>
            </w:r>
          </w:p>
        </w:tc>
      </w:tr>
    </w:tbl>
    <w:p/>
    <w:p>
      <w:pPr>
        <w:jc w:val="center"/>
      </w:pPr>
      <w:r>
        <w:t>2024-05-06 13:40:02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我都不用打开  肯定会有摩羯座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我不信  哼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别的天秤座我不管  反正我就不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他肯定在扯犊子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2024-05-06 13:45:55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[Concerned]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不睡？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待会儿去卫健委呢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对你 哥们被爱偏爱都是你好叭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讲道理  别的 好歹沾一条呢  这讲摩羯座和天秤  是一点不沾边呀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[Lol][Lol][Lol]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2024-05-06 18:10:32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刚刚跟人说话呢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着急挂了哈[Lol]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没事没事儿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2024-05-06 19:48:40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直接吃菜都不一定能吃完吧[Doge]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看到咱俩那个盆了嘛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就是辣么大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所以不需要蒸米饭吧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我都吃饱了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[Sick]</w:t>
            </w:r>
          </w:p>
        </w:tc>
      </w:tr>
    </w:tbl>
    <w:p/>
    <w:p>
      <w:pPr>
        <w:jc w:val="center"/>
      </w:pPr>
      <w:r>
        <w:t>2024-05-06 21:53:50</w:t>
      </w:r>
    </w:p>
    <w:p>
      <w:pPr>
        <w:jc w:val="center"/>
      </w:pPr>
      <w:r>
        <w:t>2024-05-06 23:14:13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怎么回去 小张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打车呐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刚上车嘞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眯会哈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2024-05-06 23:20:10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所以你和我不在一块的时候 会不会产生烦躁 厌烦的情绪 甚至讨厌这个人[Doge]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从来没有过喔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我会碰见好吃的  刷抖音做菜的  想做给你吃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虽然在家里打游戏或许很安逸  地弄脏也没事不洗澡也没事 但是就是会想见你  喜欢和你呆一块的时刻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有的爱能装 但是日常的行为举止真装不得  稍微一验证就能晓得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虽然有时候工作事情很烦 但是见到你也是很开心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这一次我一定要赢的  不是为了证明非你不娶  只是有你在我身边真的很开心，我想把这份开心永存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这个嘛 时间以后才能说话呢</w:t>
            </w:r>
          </w:p>
          <w:p>
            <w:r>
              <w:rPr>
                <w:color w:val="797979"/>
                <w:highlight w:val="lightGray"/>
              </w:rPr>
              <w:t xml:space="preserve">辞暮尔尔：有的爱能装 但是日常的行为举止真装不得  稍微一验证就能晓得 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2024-05-06 23:25:12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对了 那个事儿 先不着急跟阿姨说  咱俩细细合计  定个合理的方案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那你可以选择娶别人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这一次  是我俩 不是我 也不是你一个人的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我不要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尔：那你可以选择娶别人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不说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  慢慢合计嘛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累吗 小张同志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来回跑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说不累是假的  但是我往居安家园走的路上，我车速比风快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抱抱🫂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歇会吧 明天好好休息 我夜班 你放假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偶然日常放假嗷哈哈哈哈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明天我研究你那个视频和演练方案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你看以后你生活多舒服 晚上回家自己想干什么干什么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演练那个不用管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没多大关系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然后下半年得好好准备中项呢  我想跳了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2024-05-06 23:30:21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好好挣钱[GoForIt][GoForIt]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我有钱才是咱俩幸福的基础呢  所以得好好挣钱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ok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交给我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程序员老公不是白当滴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把这几个文档内容做成视频就行，1-2分钟，类型看上面视频就行。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ok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随便做做就行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不着急这个5.20前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5.20号  好熟悉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我等保总结报告也是这个日子哈哈哈哈哈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半年快过去了[Sick]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是呀~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唉[Sigh]</w:t>
            </w:r>
          </w:p>
        </w:tc>
      </w:tr>
    </w:tbl>
    <w:p/>
    <w:p>
      <w:pPr>
        <w:jc w:val="center"/>
      </w:pPr>
      <w:r>
        <w:t>2024-05-06 23:35:29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我到咯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去吧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 小张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晚安~亲爱哒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快去吧 别打扰你爸妈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2024-05-07 08:10:53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36320" cy="18288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1d8d966f7f7d0726cf444bb21e5d92_t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今天天好蓝哟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2024-05-07 11:10:14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你确定这是天空吗[Lol]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没有任何陪衬</w:t>
            </w:r>
          </w:p>
        </w:tc>
      </w:tr>
    </w:tbl>
    <w:p/>
    <w:p>
      <w:pPr>
        <w:jc w:val="center"/>
      </w:pPr>
      <w:r>
        <w:t>2024-05-07 11:16:42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真天空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2024-05-07 11:50:12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我爸妈今晚到银川，明天看病去呢奥</w:t>
            </w:r>
          </w:p>
        </w:tc>
      </w:tr>
    </w:tbl>
    <w:p/>
    <w:p>
      <w:pPr>
        <w:jc w:val="center"/>
      </w:pPr>
      <w:r>
        <w:t>2024-05-07 12:06:08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阿姨咋了呀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那会儿6楼开会呢 才下来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没事 就胃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过来看看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跟你说下 这两天估计你就不能过来了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2024-05-07 12:22:50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媳妇儿 我先给挂个副主任医师的号  然后10号去这个专家号再让看一下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cb848e67cdd189c587017c35924c59b_t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两个我都给挂上  到时候看时间安排吧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2024-05-07 12:30:40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号早就挂上了 小张</w:t>
            </w:r>
          </w:p>
        </w:tc>
      </w:tr>
    </w:tbl>
    <w:p/>
    <w:p>
      <w:pPr>
        <w:jc w:val="center"/>
      </w:pPr>
      <w:r>
        <w:t>2024-05-07 12:35:56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呜呜呜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给个表现的机会呀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缓和丈母娘关系呢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麻辣烫吃上头了哈哈哈哈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一盆盆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36320" cy="18288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d301340ebec0ac8aeba5aa2230f33c0_t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那也不是这样弄的呀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早就挂好了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这才是你的饭量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我点了好多韭菜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歪理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p>
      <w:pPr>
        <w:jc w:val="center"/>
      </w:pPr>
      <w:r>
        <w:t>2024-05-07 12:56:44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吃饱啦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卧倒长肉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你吃啥呀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2024-05-07 17:32:09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为啥我感觉 母亲节的花花比玫瑰花好看呢[Lol][Lol]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478280" cy="18288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d1864053e5b4f05054829fd41df5b52_t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28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71600" cy="18288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c0082886a6ebb907274e718a10419d_t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2024-05-07 19:08:09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都好看呢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想你啦·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2024-05-07 19:19:11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227294" cy="18288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2611825d526a8fa6d842a798d4db7c6_t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294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看看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[Facepalm][Facepalm]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2024-05-07 19:46:29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最强大脑🧠</w:t>
            </w:r>
          </w:p>
        </w:tc>
      </w:tr>
    </w:tbl>
    <w:p/>
    <w:p>
      <w:pPr>
        <w:jc w:val="center"/>
      </w:pPr>
      <w:r>
        <w:t>2024-05-07 19:52:16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吃饭没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吃饭去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不许加班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我刚出来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👌</w:t>
            </w:r>
          </w:p>
        </w:tc>
      </w:tr>
    </w:tbl>
    <w:p/>
    <w:p>
      <w:pPr>
        <w:jc w:val="center"/>
      </w:pPr>
      <w:r>
        <w:t>2024-05-07 20:07:03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36320" cy="18288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9b91e8e5d193aed825f7372eec0cde_t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和同事喝点 聊会儿天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没得妹子喔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有帅哥不香吗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p>
      <w:pPr>
        <w:jc w:val="center"/>
      </w:pPr>
      <w:r>
        <w:t>2024-05-07 20:17:35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帅吗?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我难道不是最帅的嘛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2024-05-07 20:24:36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还凑合吧[旺柴]</w:t>
            </w:r>
          </w:p>
          <w:p>
            <w:r>
              <w:rPr>
                <w:color w:val="797979"/>
                <w:highlight w:val="lightGray"/>
              </w:rPr>
              <w:t>辞暮尔尔：帅吗?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2024-05-07 20:32:49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他是小趴菜 我不是喔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少喝点吧</w:t>
            </w:r>
          </w:p>
        </w:tc>
      </w:tr>
    </w:tbl>
    <w:p/>
    <w:p>
      <w:pPr>
        <w:jc w:val="center"/>
      </w:pPr>
      <w:r>
        <w:t>2024-05-07 20:39:17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就俩瓶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嗯啊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听老婆话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2024-05-07 22:43:17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我完事啦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2024-05-07 23:05:10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媳妇儿 喝点东西吗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我到家啦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想你~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2024-05-07 23:31:38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亲爱哒~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晚安咯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 小张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😘😘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今晚也好忙呐？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等咱俩忙完了 老公带你好好放松放松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[Hug][Hug][Hug]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爱你～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2024-05-07 23:47:12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睡好早啊</w:t>
            </w:r>
          </w:p>
        </w:tc>
      </w:tr>
    </w:tbl>
    <w:p/>
    <w:p>
      <w:pPr>
        <w:jc w:val="center"/>
      </w:pPr>
      <w:r>
        <w:t>2024-05-08 08:07:39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【语音】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但是嗷 我在那边的时候  啥时候都能起来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想你~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[Hey]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2024-05-08 08:13:32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是不可困啦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昨晚辣么忙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2024-05-08 08:26:23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还行吧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提问呢[Lol]</w:t>
            </w:r>
          </w:p>
        </w:tc>
      </w:tr>
    </w:tbl>
    <w:p/>
    <w:p>
      <w:pPr>
        <w:jc w:val="center"/>
      </w:pPr>
      <w:r>
        <w:t>2024-05-08 08:39:25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妈哟 大早晨考试提问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还是刚下夜班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2024-05-08 08:50:56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吃拉面去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我上去开个会喔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手机搁下面充会电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👌</w:t>
            </w:r>
          </w:p>
        </w:tc>
      </w:tr>
    </w:tbl>
    <w:p/>
    <w:p>
      <w:pPr>
        <w:jc w:val="center"/>
      </w:pPr>
      <w:r>
        <w:t>2024-05-08 10:32:36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阿姨咋样啦  都顺利呢吧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2024-05-08 10:39:07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一周后得做胃肠镜 我去呢 我妈没让去</w:t>
            </w:r>
          </w:p>
        </w:tc>
      </w:tr>
    </w:tbl>
    <w:p/>
    <w:p>
      <w:pPr>
        <w:jc w:val="center"/>
      </w:pPr>
      <w:r>
        <w:t>2024-05-08 10:51:12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e6d774c906171c98e3b3df6892ba6c_t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adef49f0267a1d38c3397b5e6d03e91_t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媳妇儿 明天早晨领上去趟中医院 让看看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你那到中医院打车差不多20分钟左右就能到 8点多出发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胃镜的话  我给先把号挂上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胃不舒服  给熬点粥喝喔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2024-05-08 10:56:58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回来了，我问要不要去看中医？胃镜应该是已经约好的吧，我不清楚，回来再说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你别这么问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你就说  你挂了个中医院的专家号  明天我陪你过去看看呗  两家综合着看一下 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你把医保卡给给  让用医保  开药也贵的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一直都用着呢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知道了，你很烦？[Doge]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【语音】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【语音】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2024-05-08 11:03:23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你忙你的嘛</w:t>
            </w:r>
          </w:p>
        </w:tc>
      </w:tr>
    </w:tbl>
    <w:p/>
    <w:p>
      <w:pPr>
        <w:jc w:val="center"/>
      </w:pPr>
      <w:r>
        <w:t>2024-05-08 11:16:26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啊 烦啥呢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尔：知道了，你很烦？[Doge]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不烦呀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做胃镜难受得很  周一你也过去嗷  陪着点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你要上班的话 我去也可以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医科大要是看得不行的话 不行就走外地  我来想办法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中医院那个主任的号不好挂 都满了  我再想想辙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胃镜附院实在挂不上  就去中医院或者他们分院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2024-05-08 12:15:05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36320" cy="18288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b4a3dae7f21fad42f9a91cf72ac928c_t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最近好喜欢喝汤呀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2024-05-08 12:32:36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这能饱？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中医院不去了 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这边还没查完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胃镜啥的都约好着呢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赶紧退了吧</w:t>
            </w:r>
          </w:p>
        </w:tc>
      </w:tr>
    </w:tbl>
    <w:p/>
    <w:p>
      <w:pPr>
        <w:jc w:val="center"/>
      </w:pPr>
      <w:r>
        <w:t>2024-05-08 12:45:29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俺还有米饭呢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刚吃完[Hey]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好吧~_~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刚说你买的冰箱小呢[Doge]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那那边有啥情况跟我说喔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那我重新买个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不明 无状态[Lol]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赶紧算了</w:t>
            </w:r>
          </w:p>
        </w:tc>
      </w:tr>
    </w:tbl>
    <w:p/>
    <w:p>
      <w:pPr>
        <w:jc w:val="center"/>
      </w:pPr>
      <w:r>
        <w:t>2024-05-08 12:52:50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我那时候想的 就咱俩嘛 整个太大的也不好放 就弄了个小的嘛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哎~你才下夜班 都不能好好睡觉觉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心疼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2024-05-08 13:02:22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我睡去了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想你了[Scream][Scream][Scream]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16号才能做上，中间可能不回哈[Doge]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[Scream][Scream][Scream][Frown][Frown]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放长假啊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[Frown]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2024-05-08 19:32:22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那我最近就忙我的事儿咯   最近来了几个活  然后复习高项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努力挣钱[Hey]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2024-05-08 19:44:56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嘁</w:t>
            </w:r>
          </w:p>
        </w:tc>
      </w:tr>
    </w:tbl>
    <w:p/>
    <w:p>
      <w:pPr>
        <w:jc w:val="center"/>
      </w:pPr>
      <w:r>
        <w:t>2024-05-08 19:51:03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俺乖乖下班啦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2024-05-08 19:57:59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冰箱的槐花搜了[Lol]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我去。。没冻住嗷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没事儿 丢掉撒  后边再弄点就好啦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2024-05-08 20:12:07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有个事儿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套套在客厅放药的那个柜子里面呢，想办法藏起来喔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然后就是卧室的垃圾桶里面应该还有一只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等你发现黄花菜凉了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[Blush]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哎 想到了肯定要跟你说嘛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[Sick]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知道呢</w:t>
            </w:r>
          </w:p>
        </w:tc>
      </w:tr>
    </w:tbl>
    <w:p/>
    <w:p>
      <w:pPr>
        <w:jc w:val="center"/>
      </w:pPr>
      <w:r>
        <w:t>2024-05-08 20:20:35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媳妇儿  中医院那个真不去啦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有啥情况记得跟我说喔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2024-05-08 20:32:20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不去咯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知道了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有没有一丝丝的想我呀～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2024-05-08 21:38:48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p>
      <w:pPr>
        <w:jc w:val="center"/>
      </w:pPr>
      <w:r>
        <w:t>2024-05-08 21:51:41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周六 晚上咱俩出去约会去嘛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2024-05-08 22:15:15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到时候看喔</w:t>
            </w:r>
          </w:p>
        </w:tc>
      </w:tr>
    </w:tbl>
    <w:p/>
    <w:p>
      <w:pPr>
        <w:jc w:val="center"/>
      </w:pPr>
      <w:r>
        <w:t>2024-05-08 22:52:08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男生是不洗完澡都会觉得自己变帅啦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36320" cy="18288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ab738aa2a461cb59ac89a52d521214_t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是不有点小帅呢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媳妇儿 睡觉撒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碎呗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是不是有点点帅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手指没拍好哈哈哈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还好吧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你不是应该发这个表情包嘛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2024-05-08 22:57:14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想要老婆抱抱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我发现 和你在一块 我真的变得爱拍自己了[Facepalm]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自信了好多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你爸妈早睡了吧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你还在这臭美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想你嘛~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睡着啦他俩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小张同学 晚安呦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晚安呐～亲爱哒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2024-05-10 08:47:17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看这个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《新生》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爱奇艺的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好片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井柏然的片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2024-05-10 08:53:51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57600" cy="18288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94ee9a03fc372cd0031e4160a9422b_t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不对  是优酷的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搁我手机号登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给你准备好辣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才更新3集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刚好续上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2024-05-10 10:05:14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好呢好呢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这你不夸我嗷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夸我一手贴心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2024-05-10 10:11:29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2024-05-10 10:43:58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坐立难安啊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咋还不到3点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2024-05-10 12:18:30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 那个新剧 你屯着嘛 咱俩一块看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想抱着你看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2024-05-10 15:02:58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老婆 要是出来早的话 等我一会会哟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我还有15分钟到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2024-05-10 15:13:51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我去 7楼居然没有男卫生间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2024-05-10 16:08:50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我搁楼道窗口那站着呢昂  你完事儿了 说一哈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2024-05-10 16:24:15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👌</w:t>
            </w:r>
          </w:p>
        </w:tc>
      </w:tr>
    </w:tbl>
    <w:p/>
    <w:p>
      <w:pPr>
        <w:jc w:val="center"/>
      </w:pPr>
      <w:r>
        <w:t>2024-05-10 16:36:22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太阳居然出来了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你下班的时间真好呀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我那会儿风呼呼刮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我觉得你任务艰巨啊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小张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这两天说你都不太好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待会跟你说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马上到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我不怕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艰巨艰巨呗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你觉得我好就成[Hey]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2024-05-10 20:31:15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路上小心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到庆丰街啦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风大不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大呢  呼呼刮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哥的发型都乱了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2024-05-10 20:43:17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我到家啦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2024-05-10 21:24:06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好滴 刚在我妈那边说话着呢[Lol]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准备发呢 说你跟谁聊天着呢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赶紧退出来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哥哥刚洗完澡澡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没事儿啦  懂得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准备泡脚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跟我老公聊天呢哈哈哈哈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2024-05-10 21:30:20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一进门嗷 我妈问 你咋这么臭  你你领着杨婷干啥去了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[Facepalm][Facepalm]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我感觉还好呀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可能你吃得多[Lol][Lol][Lol]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风都吹了一路了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还好还好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还能那么臭？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可能他们没吃过  闻得清楚?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[Lol]可能</w:t>
            </w:r>
          </w:p>
        </w:tc>
      </w:tr>
    </w:tbl>
    <w:p/>
    <w:p>
      <w:pPr>
        <w:jc w:val="center"/>
      </w:pPr>
      <w:r>
        <w:t>2024-05-10 21:37:03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新生你看了嘛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木有呢</w:t>
            </w:r>
          </w:p>
        </w:tc>
      </w:tr>
    </w:tbl>
    <w:p/>
    <w:p>
      <w:pPr>
        <w:jc w:val="center"/>
      </w:pPr>
      <w:r>
        <w:t>2024-05-10 22:57:40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跟老张聊了一会儿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那会说起你来着 我说其实你人挺好的，你家里怎么怎么 其实还好 我妈说不管怎么着 你说卖女儿那个话就很干啥 然后絮絮叨叨又说了一些 感觉稍稍好一些吧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一点一点来  这一次是咱俩~我不会再退啦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"尔" recalled a message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老张这边也比较积极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絮絮叨叨的话那还是说你家里不买车呐 见面那天说拿笔记啊，问赔啥啊[Sigh]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先这样吧 稍稍好一丢丢吧</w:t>
            </w:r>
          </w:p>
        </w:tc>
      </w:tr>
    </w:tbl>
    <w:p/>
    <w:p>
      <w:pPr>
        <w:jc w:val="center"/>
      </w:pPr>
      <w:r>
        <w:t>2024-05-10 23:03:24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媳妇儿 有个事儿 周天我去一趟附院  然后找一下做胃镜和医生具体在哪  拍个照  到时候给阿姨或者叔  他俩也好找  这样 一上午就能搞定就不用再挂号省时间嘛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你明儿 拍个诊单  我看看哪个诊室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尔：先这样吧 稍稍好一丢丢吧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知道呢 他们去过了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然后明天我挂个中医院专家号吧  下周让去一趟呗  两家医生对比着查  开点中药一点一点调理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毕竟是以后咱爹妈  还是要照顾好呢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也行吧 到时候结果出来了再看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哎呀 另外一层意思 我想表现呢 一点一点改正对我的看法嘛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尔：知道呢 他们去过了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嗯啊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尔：也行吧 到时候结果出来了再看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知道呢[Doge]</w:t>
            </w:r>
          </w:p>
        </w:tc>
      </w:tr>
    </w:tbl>
    <w:p/>
    <w:p>
      <w:pPr>
        <w:jc w:val="center"/>
      </w:pPr>
      <w:r>
        <w:t>2024-05-10 23:08:48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那就早点睡吧 小张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我妈之前跟亲戚都说的不太好 反正挺难搞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这几天没亲没抱   后边我要亲个够喔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没事儿 一点一点来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那我带口罩[Doge] 哼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想老婆了~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心里超想  身体也想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去你的吧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哎呀 身体是指想亲亲抱抱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我怎么感觉 你的表情包有我的味道啦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刷牙啦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可干净了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还泡脚了呢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因为可爱啊哈哈</w:t>
            </w:r>
          </w:p>
        </w:tc>
      </w:tr>
    </w:tbl>
    <w:p/>
    <w:p>
      <w:pPr>
        <w:jc w:val="center"/>
      </w:pPr>
      <w:r>
        <w:t>2024-05-10 23:14:03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睡吧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晚安~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以后结婚了再叫你 哼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哈哈哈哈哈哈哈哈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快睡叭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嗯嗯</w:t>
            </w:r>
          </w:p>
        </w:tc>
      </w:tr>
    </w:tbl>
    <w:p/>
    <w:p>
      <w:pPr>
        <w:jc w:val="center"/>
      </w:pPr>
      <w:r>
        <w:t>2024-05-11 11:45:52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喝的搁7楼咯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你点了吗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点啦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刚才有人送的伯牙绝弦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刚点就退了去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谁呀  哼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不是，估计是哪里点多的，送过来的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刚点  然后一想 昨儿你不在7楼撒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退了哈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[Joyful]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6天后咱俩库库喝哈哈哈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明天我还能送你花花嘛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要不你藏到工作站算了[Lol][Lol]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明个夜班呢</w:t>
            </w:r>
          </w:p>
        </w:tc>
      </w:tr>
    </w:tbl>
    <w:p/>
    <w:p>
      <w:pPr>
        <w:jc w:val="center"/>
      </w:pPr>
      <w:r>
        <w:t>2024-05-11 11:51:05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他俩不走我的计划都不好实施了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pn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