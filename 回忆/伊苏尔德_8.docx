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他又不知道这个是谁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硬要坐火车 没辙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应该没看到吧  只要你撤回的快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有可能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[Poop]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19:08:41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没看见应该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[Laugh]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掏出来手机  锁屏  打开微信  至少30秒以上呐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放心啦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c587642f96d11190780c63fb3999d7b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超想~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19:14:31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 发了个信息是秒回的[Lol]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明天明天[憨笑]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那问题不大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尔：但是 发了个信息是秒回的[Lol]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19:31:31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166啥概念[Lol][Lol]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c2430ad96661431bcd14fc6fb37e94e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166/144会不会是正方体呀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还好吧 应该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不过 肯定看着肉肉的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憨态可掬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爱我的人不会离开我 因为他知道 我会难过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看到这么一句话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心里可难受了</w:t>
            </w:r>
          </w:p>
        </w:tc>
      </w:tr>
    </w:tbl>
    <w:p/>
    <w:p>
      <w:pPr>
        <w:jc w:val="center"/>
      </w:pPr>
      <w:r>
        <w:t>2024-05-17 19:37:00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爱是心疼，其实吧 有很多东西都会经历，对方难受的话，你也跑不掉的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 明天一定是个晴天~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可以见到我老婆啦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 你自个聊漂亮妹妹呢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不聊不聊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俺到家啦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今晚奈雪喔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小蛋糕+小果茶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我点过了 小哥哥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你没聊吗[便便]</w:t>
            </w:r>
          </w:p>
          <w:p>
            <w:r>
              <w:rPr>
                <w:color w:val="797979"/>
                <w:highlight w:val="lightGray"/>
              </w:rPr>
              <w:t>辞暮尔尔：不聊不聊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去💩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点啥的呀 叉姬嘛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我感觉会被你念叨一辈子纸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上海阿姨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你自己做了什么老实交代吧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不然等我发现了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水果切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你就下地狱吧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不点咯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地狱里面有你嘛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点那么多全长肉了</w:t>
            </w:r>
          </w:p>
        </w:tc>
      </w:tr>
    </w:tbl>
    <w:p/>
    <w:p>
      <w:pPr>
        <w:jc w:val="center"/>
      </w:pPr>
      <w:r>
        <w:t>2024-05-17 19:42:05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水果不长肉肉啦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我还好好的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 许 点[Doge]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那明天库库喝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嚯大窑，恰小龙虾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想起来朋友圈一句话[Lol]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da95563ba0b46235ac76432f1718d2c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多肉[Lol][Lol][Lol]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但是多肉不是很可爱的植物嘛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之前我工位养过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被我养死了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19:53:12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漂亮小姐姐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诶嘿嘿  有肉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做的炒鸡肉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这是想收买我嗷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啥呀  政务那边的一个运维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尔：漂亮小姐姐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不干了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19:59:35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哼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亲亲老婆~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小问题 我这就删了她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直接变🈚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20:09:30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吃饭吧您</w:t>
            </w:r>
          </w:p>
        </w:tc>
      </w:tr>
    </w:tbl>
    <w:p/>
    <w:p>
      <w:pPr>
        <w:jc w:val="center"/>
      </w:pPr>
      <w:r>
        <w:t>2024-05-17 21:00:21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好久不洗锅了哈哈哈哈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22:07:32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明天让你洗个够？</w:t>
            </w:r>
          </w:p>
        </w:tc>
      </w:tr>
    </w:tbl>
    <w:p/>
    <w:p>
      <w:pPr>
        <w:jc w:val="center"/>
      </w:pPr>
      <w:r>
        <w:t>2024-05-17 22:15:15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洗  库库洗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22:20:39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今天真的好热呀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空调打开么 你家不是有？</w:t>
            </w:r>
          </w:p>
        </w:tc>
      </w:tr>
    </w:tbl>
    <w:p/>
    <w:p>
      <w:pPr>
        <w:jc w:val="center"/>
      </w:pPr>
      <w:r>
        <w:t>2024-05-17 22:40:29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开着呢  公寓里边本来就热[Facepalm]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睡觉睡觉~明天找我的宝贝老婆去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今天洗的可干净啦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晚安呦[Doge]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明天34度呐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下午适合小烧烤~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22:46:18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要老婆亲亲才能睡着~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[Terror]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明天看咯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还有一顿肉没吃完呢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我妈留下的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行呢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那我做饭~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洗碗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 我明天看心情[Doge]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 张仔</w:t>
            </w:r>
          </w:p>
        </w:tc>
      </w:tr>
    </w:tbl>
    <w:p/>
    <w:p>
      <w:pPr>
        <w:jc w:val="center"/>
      </w:pPr>
      <w:r>
        <w:t>2024-05-17 22:53:05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爱你喔  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 大傻子[Joyful]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给我截个图 张仔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就这一页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8edc685363a638d533f0f6d79eacf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22:58:44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 我看看备注[Doge]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b4e2475ba8ed5c605584ddffac74f7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改啥嘛[Doge]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碎碎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 本来就是我老婆嘛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2024-05-18 08:05:06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我比闹钟起得早[Lol][Lol]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5点那会儿醒了 以为7点多了 结果起来才5点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不着急 慢慢来</w:t>
            </w:r>
          </w:p>
        </w:tc>
      </w:tr>
    </w:tbl>
    <w:p/>
    <w:p>
      <w:pPr>
        <w:jc w:val="center"/>
      </w:pPr>
      <w:r>
        <w:t>2024-05-18 08:10:46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 你不会已经出门了吧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你看什么叫爱的速度就完事儿了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我洗个澡去 钥匙放在门口电箱柜子里奥</w:t>
            </w:r>
          </w:p>
        </w:tc>
      </w:tr>
    </w:tbl>
    <w:p/>
    <w:p>
      <w:pPr>
        <w:jc w:val="center"/>
      </w:pPr>
      <w:r>
        <w:t>2024-05-18 08:16:53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谁还没烧热呢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2024-05-18 08:29:29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张张，你买你的早餐就可以了，我早上吃了面了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饿的</w:t>
            </w:r>
          </w:p>
        </w:tc>
      </w:tr>
    </w:tbl>
    <w:p/>
    <w:p>
      <w:pPr>
        <w:jc w:val="center"/>
      </w:pPr>
      <w:r>
        <w:t>2024-05-18 08:36:32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"宝贝老婆" recalled a message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不吃了，吃饱了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2024-05-18 16:56:18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2024-05-18 17:19:54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2024-05-18 17:31:31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剪映，轻而易剪医院科普宣传 | 静脉曲张科普 | 健康科普知识 | 护理康复科普 | 医学科普知识 https://lv.ulikecam.com/activity/lv/sharevideo?template_id=7356157636351511833&amp;sec_uid=MS4wLjABAAAA_--2Rp1NblqZNq9_ze1PQjTvqsBewXlhR1DD713RU8E8tsxOs2-zzrC1CM85Lrz8 复制此链接，打开【剪映】，热门视频抢先剪</w:t>
            </w:r>
          </w:p>
        </w:tc>
      </w:tr>
    </w:tbl>
    <w:p/>
    <w:p>
      <w:pPr>
        <w:jc w:val="center"/>
      </w:pPr>
      <w:r>
        <w:t>2024-05-18 17:38:48</w:t>
      </w:r>
    </w:p>
    <w:p>
      <w:pPr>
        <w:jc w:val="center"/>
      </w:pPr>
      <w:r>
        <w:t>2024-05-18 18:30:56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【视频】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2024-05-18 22:41:20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老婆晚安~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2024-05-19 09:31:05</w:t>
      </w:r>
    </w:p>
    <w:p>
      <w:pPr>
        <w:jc w:val="center"/>
      </w:pPr>
      <w:r>
        <w:t>2024-05-19 09:55:33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27294" cy="18288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41988d74262f18115ac2b5fa161e826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9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2024-05-23 22:27:35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0.00 01/16 D@U.LJ kCh:/ 这个“杀手”不太冷！冬天有一种伤害叫“低温烫伤”，你知道吗？ https://v.douyin.com/i2naL174/ 复制此鏈接，打幵Dou吟搜索，直接观kan视频！</w:t>
            </w:r>
          </w:p>
        </w:tc>
      </w:tr>
    </w:tbl>
    <w:p/>
    <w:p>
      <w:pPr>
        <w:jc w:val="center"/>
      </w:pPr>
      <w:r>
        <w:t>2024-05-23 22:52:39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不管咋样  脚还是要洗的，牙还是要刷的嘛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明天你要煮面的话  把冰箱的娃娃菜下进去喔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那就早点睡吧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张张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一块睡~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晚安呐 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爱你呐~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2024-05-24 09:00:59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宝宝  给你点了小笼包，晚点起来吃点再睡喔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2aaed589ff84c56bbd5c3e2bdcd7e68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还放门口喔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11:04:28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记得拿哟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养肥了[Pig]</w:t>
            </w:r>
          </w:p>
        </w:tc>
      </w:tr>
    </w:tbl>
    <w:p/>
    <w:p>
      <w:pPr>
        <w:jc w:val="center"/>
      </w:pPr>
      <w:r>
        <w:t>2024-05-24 11:19:37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你吃了没呦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还没到点呐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记得热一下哟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10点那会儿就到啦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p>
      <w:pPr>
        <w:jc w:val="center"/>
      </w:pPr>
      <w:r>
        <w:t>2024-05-24 11:24:47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怪我睡的太久了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11:46:03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好好吃饭哦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[Pig]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13:21:54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点菜啦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27759" cy="18288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171eefd2de6c232982ae673b071429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火锅的话 比较费时间  今天回公司啦  下班回家拿东西 然后过去大概8点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最早7.30左右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我把它积累起来 然后就能做成菜谱啦  做给老婆吃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最近投喂量变更为Lite~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量少一些嘿嘿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1.或2呗[Doge]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我想着你这会儿睡着呐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吃空气 也可以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[Grin]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晚上陪老婆运动~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p>
      <w:pPr>
        <w:jc w:val="center"/>
      </w:pPr>
      <w:r>
        <w:t>2024-05-24 13:26:57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你吃了没啊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正吃呐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搞了个拌面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睡会儿呗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大好的时光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18:18:20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我就知道  让我回公司没好事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又是个费脑细胞的活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你好好加班吧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加班 不可能的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哥们早跑出来了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我想着你歇一歇呢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要不 你今天回家去 不过来了？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反正过来也迟了</w:t>
            </w:r>
          </w:p>
        </w:tc>
      </w:tr>
    </w:tbl>
    <w:p/>
    <w:p>
      <w:pPr>
        <w:jc w:val="center"/>
      </w:pPr>
      <w:r>
        <w:t>2024-05-24 20:19:36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wow！真的诶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89b0c98a914ef802263d9e730570c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22:38:19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老婆 困了就睡喔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哥们一路绿灯  可得劲了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慢点骑吧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还早呢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这BGM 慢不下来哟怕是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22:58:39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我到啦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23:05:44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 小张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我发现我胖了好多啊，就一个月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以后来找我前吃好饭奥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不许做饭 逼我吃饭</w:t>
            </w:r>
          </w:p>
        </w:tc>
      </w:tr>
    </w:tbl>
    <w:p/>
    <w:p>
      <w:pPr>
        <w:jc w:val="center"/>
      </w:pPr>
      <w:r>
        <w:t>2024-05-24 23:10:53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没问题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不逼你吃饭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一切听老婆大人的~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唉😮‍💨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大夏天的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撒拉黑哟~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[RockOn]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老婆上床了嘛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准备跑步呢[Smug]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8700" cy="18288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8e0484fa2a705341431a6cf87063a5f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等你一块睡~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先不回你了[Smug]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咱俩晚上吃完饭散步去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老公陪你~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23:19:25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不吃饭了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[Smug]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从源头杜绝[Smug]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没事儿啦 你跑就好啦 老公陪你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2024-05-24 23:50:59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8700" cy="18288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0ff8417a47f3a668815d24fe9ac271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我怀疑这是你屁股上的</w:t>
            </w:r>
          </w:p>
        </w:tc>
      </w:tr>
    </w:tbl>
    <w:p/>
    <w:p>
      <w:pPr>
        <w:jc w:val="center"/>
      </w:pPr>
      <w:r>
        <w:t>2024-06-02 16:26:19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893d8247967e94a5b3730006b11027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顺丰直接拿 看名字就行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我洗澡了</w:t>
            </w:r>
          </w:p>
        </w:tc>
      </w:tr>
    </w:tbl>
    <w:p/>
    <w:p>
      <w:pPr>
        <w:jc w:val="center"/>
      </w:pPr>
      <w:r>
        <w:t>2024-06-02 16:32:07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你这会要不过来的话，我待会儿出去取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我取就好啦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等着包韭菜盒子呢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2024-06-02 17:16:27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p>
      <w:pPr>
        <w:jc w:val="center"/>
      </w:pPr>
      <w:r>
        <w:t>2024-06-02 18:23:05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你别过来了吧 我出去吃 晚了</w:t>
            </w:r>
          </w:p>
        </w:tc>
      </w:tr>
    </w:tbl>
    <w:p/>
    <w:p>
      <w:pPr>
        <w:jc w:val="center"/>
      </w:pPr>
      <w:r>
        <w:t>2024-06-02 18:39:07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 一会儿见就过去了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[流泪]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明天见吧，我饿了[Pig]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出去吃了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你先吃嘛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2024-06-02 20:35:23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吃啥呢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吃了个青拌面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吃完了？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这么快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刚吃完嘛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我吃拉面 你吃青拌面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中午没吃嘛[Shrunken]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2024-06-02 20:41:26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你还吃啥不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我买点瓜子?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你随意</w:t>
            </w:r>
          </w:p>
        </w:tc>
      </w:tr>
    </w:tbl>
    <w:p/>
    <w:p>
      <w:pPr>
        <w:jc w:val="center"/>
      </w:pPr>
      <w:r>
        <w:t>2024-06-02 21:49:16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我走了昂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我想到 我没早点过去你会生气  那会确实是想那个难缠的bug忘了跟你说了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我真的是想和你呆一块  不是为了来干啥熬那几个小时的  过来不是让我赶紧走就是。。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2024-06-02 21:54:46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困了就睡吧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2024-06-02 22:49:23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我不喜欢事后微信波嘚啵得，也不想  以后也不会了 真的 咱逮着啥说啥嘛 别推开我了好嘛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我到家咯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2024-06-02 22:54:36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2024-06-03 08:07:48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早呀 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2024-06-03 10:51:55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早啊</w:t>
            </w:r>
          </w:p>
        </w:tc>
      </w:tr>
    </w:tbl>
    <w:p/>
    <w:p>
      <w:pPr>
        <w:jc w:val="center"/>
      </w:pPr>
      <w:r>
        <w:t>2024-06-03 11:14:35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我终于知道为啥我眼皮跳了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24928" cy="18288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ea7982a444b3cde32d8a951c1e12feb_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92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2024-06-03 11:29:17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睡醒啦？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2024-06-18 22:52:41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我到咯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2024-06-18 22:58:21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31240" cy="18288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9c3d67469b4ee1902f90e3b94ac4f5f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不能扭脖子嘛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2024-06-18 23:34:28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[Hammer]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洗完澡澡啦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2024-06-18 23:40:52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我也洗完了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那睡觉觉?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头发没干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晃晃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2024-06-18 23:56:01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想你了嘛~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这个奶龙可爱呢嗷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累了就睡奥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一块儿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00:04:02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反正 这次 无论如何  我都会坚持下去  一定要娶到你~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黑蛋子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知道啦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虽然我现在有点穷  但是一定会过去的[GoForIt]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好好爱老婆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00:09:20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那睡觉觉咯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 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跪安吧 小张[Doge]</w:t>
            </w:r>
          </w:p>
        </w:tc>
      </w:tr>
    </w:tbl>
    <w:p/>
    <w:p>
      <w:pPr>
        <w:jc w:val="center"/>
      </w:pPr>
      <w:r>
        <w:t>2024-06-19 12:24:09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晚上我估计迟点过去 下午去公司弄东西 然后完事儿我过去哟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就炒点菜  等你回家哟~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12:45:58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2024-06-19 12:55:12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问你个问题 啥时候买车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就按之前谈的  订婚提车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这个你别担心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13:19:04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ca4a63f02b88de99f7a33eda07ff7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b8160e11701ceb74098cd8d1db25d58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这个没发快递号[Grin]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交给老公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19:55:24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骑着骑着  骑到ccmall了[Facepalm][Facepalm]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20:01:45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20:07:29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f4fba2fd35f1fcea9a718771df2da5c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久违的感觉~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爱干啥干啥，不要跟我说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老婆[Shrunken][Shrunken]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今天下午那会儿特别想吃个小面嘛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20:16:04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你吃吧，我看剧着呢</w:t>
            </w:r>
          </w:p>
        </w:tc>
      </w:tr>
    </w:tbl>
    <w:p/>
    <w:p>
      <w:pPr>
        <w:jc w:val="center"/>
      </w:pPr>
      <w:r>
        <w:t>2024-06-19 20:22:21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20:52:21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2024-06-19 21:24:35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不在</w:t>
            </w:r>
          </w:p>
        </w:tc>
      </w:tr>
    </w:tbl>
    <w:p/>
    <w:p>
      <w:pPr>
        <w:jc w:val="center"/>
      </w:pPr>
      <w:r>
        <w:t>2024-06-19 21:33:30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哎呀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老婆大人~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21:56:39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老婆[Whimper][Whimper]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22:06:54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你都不理我[Smug]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22:30:31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22:41:22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睡着啦？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22:50:07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23:35:14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睡着了 搁沙发上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回床上撒  继续睡[Hug][Hug][Hug]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你没睡？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床上玩手机呐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想老婆了[Sob]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不想来还这样子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不是不想去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2024-06-19 23:43:35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玻璃心了又？[Doge]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没有啦  咋会那么容易玻璃心呐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半天没动静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我以为没去 然后你生气气了呢[Shrunken]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早点睡吧</w:t>
            </w:r>
          </w:p>
        </w:tc>
      </w:tr>
    </w:tbl>
    <w:p/>
    <w:p>
      <w:pPr>
        <w:jc w:val="center"/>
      </w:pPr>
      <w:r>
        <w:t>2024-06-19 23:49:17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你还能睡着嘛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能[Angry]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嘴一个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吧唧吧唧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滚蛋 跪安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夫人晚安呐~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7d26e56e1984738f30d334323f9b7f_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13:42:18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我发现搁家做饭 真的好省钱啊[Lol][Lol]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两天花了10快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13:49:57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老婆[Smug][Smug]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想打电话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[Cry]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13:55:28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2024-06-23 14:13:06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[Smug][Smug][Smug]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16:24:18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你应该想怎么挣钱，而不是怎么省钱[Doge]</w:t>
            </w:r>
          </w:p>
        </w:tc>
      </w:tr>
    </w:tbl>
    <w:p/>
    <w:p>
      <w:pPr>
        <w:jc w:val="center"/>
      </w:pPr>
      <w:r>
        <w:t>2024-06-23 17:20:47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19:23:11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你在干嘛呀(想你了)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20:53:32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2024-06-23 21:34:28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65714" cy="18288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84bf5d9ce7672fde9f3b58c28ae1b_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一下子就想到你了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你不是在外面呢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65714" cy="18288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3ffbb542d9f0b3e1c15da2e9cb82f28_t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刚上来嘛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21:48:05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2024-06-23 21:53:40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你说人为啥活着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究竟庸庸碌碌按部就班，还是追求快乐一天一天天才是对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没有对错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为了活着呗</w:t>
            </w:r>
          </w:p>
        </w:tc>
      </w:tr>
    </w:tbl>
    <w:p/>
    <w:p>
      <w:pPr>
        <w:jc w:val="center"/>
      </w:pPr>
      <w:r>
        <w:t>2024-06-23 22:01:00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我感觉和你在一块，真的会有潜意识让我做那些事儿，不由自主的想好好爱你具象化。虽然吧，我知道我的这些行为从人性来说，是会输的  但是好像从来不怕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哪些事？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就算。。。最后妻子不是你。。这些日子真的很开心很快乐了，如果非要加个遗憾，那就是没和你躺一块棺材里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。。。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我想你了 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22:06:09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你咋了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[Hammer]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明天见大哥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我们一定会共度余生 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22:18:57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明天说吧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 我说的是那件事 明天说</w:t>
            </w:r>
          </w:p>
        </w:tc>
      </w:tr>
    </w:tbl>
    <w:p/>
    <w:p>
      <w:pPr>
        <w:jc w:val="center"/>
      </w:pPr>
      <w:r>
        <w:t>2024-06-23 22:32:16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行呢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尔：嗯 我说的是那件事 明天说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思考了半天？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怕是打游戏呢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或者约会小姐姐呢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约会小姐姐？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哪有呀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练车呢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游戏车奥</w:t>
            </w:r>
          </w:p>
        </w:tc>
      </w:tr>
    </w:tbl>
    <w:p/>
    <w:p>
      <w:pPr>
        <w:jc w:val="center"/>
      </w:pPr>
      <w:r>
        <w:t>2024-06-23 22:38:45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可不是嘛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65714" cy="18288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bfe33d2ac7d5af6de347e11a5d6812f_t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良好公民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[Angry][Doge]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开会车哈哈哈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你干啥呢呀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耍手机啊</w:t>
            </w:r>
          </w:p>
        </w:tc>
      </w:tr>
    </w:tbl>
    <w:p/>
    <w:p>
      <w:pPr>
        <w:jc w:val="center"/>
      </w:pPr>
      <w:r>
        <w:t>2024-06-23 22:45:32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雨夜迈巴赫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65714" cy="18288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ac7cbd5f5d391512a1b468455fb3e_t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。。。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玫瑰故事是不大结局啦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你啥时候开车来接我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嘁[Angry]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虚头巴脑的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要你干啥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eng</w:t>
            </w:r>
          </w:p>
          <w:p>
            <w:r>
              <w:rPr>
                <w:color w:val="797979"/>
                <w:highlight w:val="lightGray"/>
              </w:rPr>
              <w:t>辞暮尔尔：诶 玫瑰故事是不大结局啦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会的 肯定会的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尔：你啥时候开车来接我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23:01:09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阿姨最近胃病咋样啦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2024-06-23 23:34:24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还行 吃药呢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那就行喔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晚安呐 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晚安咯</w:t>
            </w:r>
          </w:p>
        </w:tc>
      </w:tr>
    </w:tbl>
    <w:p/>
    <w:p>
      <w:pPr>
        <w:jc w:val="center"/>
      </w:pPr>
      <w:r>
        <w:t>2024-06-23 23:39:49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爱你喔~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2024-06-24 11:37:35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15:31:04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几点的车呀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16:42:17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c383a99abaabc0f70bba9b447e9645_t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大哥 结果可想而知吧</w:t>
            </w:r>
          </w:p>
        </w:tc>
      </w:tr>
    </w:tbl>
    <w:p/>
    <w:p>
      <w:pPr>
        <w:jc w:val="center"/>
      </w:pPr>
      <w:r>
        <w:t>2024-06-24 16:50:39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17:12:27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反正最主要的原因就是你之前发的短信 说的话 再一个之前我妈跟这边的亲戚都说了一些不好的话，现在再继续结婚啥的的话就是在打脸。</w:t>
            </w:r>
          </w:p>
        </w:tc>
      </w:tr>
    </w:tbl>
    <w:p/>
    <w:p>
      <w:pPr>
        <w:jc w:val="center"/>
      </w:pPr>
      <w:r>
        <w:t>2024-06-24 17:23:49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 回来再说吧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18:59:48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e76d08037af5ee10f091b0972aaf400_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好像在超市里面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2024-06-24 19:34:37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蒸点米饭喔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不吃</w:t>
            </w:r>
          </w:p>
        </w:tc>
      </w:tr>
    </w:tbl>
    <w:p/>
    <w:p>
      <w:pPr>
        <w:jc w:val="center"/>
      </w:pPr>
      <w:r>
        <w:t>2024-06-24 23:07:43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你知道  互相喜欢然后遇见有多难嘛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pn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