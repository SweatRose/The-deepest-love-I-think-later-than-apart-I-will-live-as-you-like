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字改成表情包也成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22:14:42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头还痛嘛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22:22:17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好点咯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你还烧吗</w:t>
            </w:r>
          </w:p>
        </w:tc>
      </w:tr>
    </w:tbl>
    <w:p/>
    <w:p>
      <w:pPr>
        <w:jc w:val="center"/>
      </w:pPr>
      <w:r>
        <w:t>2024-04-17 22:28:37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不烧啦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菊花茶立大功呢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22:38:28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那就好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摸着你的🐮🐮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瞎说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才不摸呢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你干啥呢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watch  TV呢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找了个片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菊花茶好像有提神效果呢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睡不着了感觉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那你先且看着 困了再睡呗</w:t>
            </w:r>
          </w:p>
        </w:tc>
      </w:tr>
    </w:tbl>
    <w:p/>
    <w:p>
      <w:pPr>
        <w:jc w:val="center"/>
      </w:pPr>
      <w:r>
        <w:t>2024-04-17 23:22:45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睡觉睡觉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2024-04-17 23:30:07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刷牙啦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2024-04-17 23:46:06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臭脚丫子洗一洗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p>
      <w:pPr>
        <w:jc w:val="center"/>
      </w:pPr>
      <w:r>
        <w:t>2024-04-18 12:22:49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早晨忘记吃药了 感觉就跟失了魂一样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fa1ff2fa8431470275bdde04c45f64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我爱你~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14:13:09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[Dizzy]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太虚弱[Doge]</w:t>
            </w:r>
          </w:p>
        </w:tc>
      </w:tr>
    </w:tbl>
    <w:p/>
    <w:p>
      <w:pPr>
        <w:jc w:val="center"/>
      </w:pPr>
      <w:r>
        <w:t>2024-04-18 14:42:30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657600" cy="18288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a004d169fc522d6862a02e8c83060a0_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41707" cy="18288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c555a44497d967ed228e93287b54414_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0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哥们厉害不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14:57:28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p>
      <w:pPr>
        <w:jc w:val="center"/>
      </w:pPr>
      <w:r>
        <w:t>2024-04-18 15:24:00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好雨知时节啊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下班吃火锅走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你往大阅城走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合适不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下雨了？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你搁机架上蹲着呢属于是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可大了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21080" cy="1828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f984ada73266bfd07f7954dee15e9d8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你猜我吃饱没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你这是午饭好吧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走嘛  这么好的天气 对吧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差不多也就7点多了嘛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吃饱了就不去了 大哥</w:t>
            </w:r>
          </w:p>
        </w:tc>
      </w:tr>
    </w:tbl>
    <w:p/>
    <w:p>
      <w:pPr>
        <w:jc w:val="center"/>
      </w:pPr>
      <w:r>
        <w:t>2024-04-18 16:25:35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行呢  看你饿的程度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改BUG呢刚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</w:t>
            </w:r>
          </w:p>
        </w:tc>
      </w:tr>
    </w:tbl>
    <w:p/>
    <w:p>
      <w:pPr>
        <w:jc w:val="center"/>
      </w:pPr>
      <w:r>
        <w:t>你撤回了一条消息</w:t>
      </w:r>
    </w:p>
    <w:p>
      <w:pPr>
        <w:jc w:val="center"/>
      </w:pPr>
      <w:r>
        <w:t>2024-04-18 18:55:44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打不着车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[苦涩]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19:21:59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要不你老人家回家歇着去呗 感冒着呢</w:t>
            </w:r>
          </w:p>
        </w:tc>
      </w:tr>
    </w:tbl>
    <w:p/>
    <w:p>
      <w:pPr>
        <w:jc w:val="center"/>
      </w:pPr>
      <w:r>
        <w:t>2024-04-18 19:35:44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[Boring]车都打不到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19:52:20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点个外卖吗 小哥哥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先吃点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把药装包里么</w:t>
            </w:r>
          </w:p>
        </w:tc>
      </w:tr>
    </w:tbl>
    <w:p/>
    <w:p>
      <w:pPr>
        <w:jc w:val="center"/>
      </w:pPr>
      <w:r>
        <w:t>2024-04-18 20:00:29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不点了 过会儿就回去啦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那你想回家还是来我这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51200" cy="1828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46fa1c88138e58a581fb1c498a63aac_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[捂脸]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我肯定想去 你那呀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如果可以  我想一直和你呆一块呢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别油嘴滑舌的[Emm]</w:t>
            </w:r>
          </w:p>
        </w:tc>
      </w:tr>
    </w:tbl>
    <w:p/>
    <w:p>
      <w:pPr>
        <w:jc w:val="center"/>
      </w:pPr>
      <w:r>
        <w:t>2024-04-18 20:06:06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 好巧不巧的 那两天我正好没看家里的灯来着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真想和你呆一块呢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没事 你想来就来 不来了你就回家好好缓着</w:t>
            </w:r>
          </w:p>
        </w:tc>
      </w:tr>
    </w:tbl>
    <w:p/>
    <w:p>
      <w:pPr>
        <w:jc w:val="center"/>
      </w:pPr>
      <w:r>
        <w:t>2024-04-18 20:52:04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可算来了[Sigh]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快回吧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回去吃饱再睡</w:t>
            </w:r>
          </w:p>
        </w:tc>
      </w:tr>
    </w:tbl>
    <w:p/>
    <w:p>
      <w:pPr>
        <w:jc w:val="center"/>
      </w:pPr>
      <w:r>
        <w:t>2024-04-18 20:57:20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这雨太离谱了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你回你家是吧 张同学</w:t>
            </w:r>
          </w:p>
        </w:tc>
      </w:tr>
    </w:tbl>
    <w:p/>
    <w:p>
      <w:pPr>
        <w:jc w:val="center"/>
      </w:pPr>
      <w:r>
        <w:t>2024-04-18 21:08:25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啥时候我才能真正的回家呀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回咱俩的家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今天写了一天代码  眼睛都花了  下午那会儿遇到俩bug  死活都想解决了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下雨天指望你送我呢 结果你自己都回不去？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就是搞不定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[Sigh]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尔：下雨天指望你送我呢 结果你自己都回不去？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也能接你呢呀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21:14:41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讲真 下辈子不当人了  去峨眉山当吗喽去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[Emm][Doge]</w:t>
            </w:r>
          </w:p>
        </w:tc>
      </w:tr>
    </w:tbl>
    <w:p/>
    <w:p>
      <w:pPr>
        <w:jc w:val="center"/>
      </w:pPr>
      <w:r>
        <w:t>2024-04-18 21:23:43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这今天有点子水逆啊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面馆还关门了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煮泡面吧</w:t>
            </w:r>
          </w:p>
        </w:tc>
      </w:tr>
    </w:tbl>
    <w:p/>
    <w:p>
      <w:pPr>
        <w:jc w:val="center"/>
      </w:pPr>
      <w:r>
        <w:t>2024-04-18 21:45:51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吃饱啦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吃了个麻辣烫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中午没好好吃饭来着  给我饿的哟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早点回去吧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外面冷的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感冒别严重了</w:t>
            </w:r>
          </w:p>
        </w:tc>
      </w:tr>
    </w:tbl>
    <w:p/>
    <w:p>
      <w:pPr>
        <w:jc w:val="center"/>
      </w:pPr>
      <w:r>
        <w:t>2024-04-18 21:51:19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上来啦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22:02:37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吃药休息吧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待会儿洗个澡去呢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行呢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20号得上班呢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为啥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加班奥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那会儿我又有 觉得 到你那才是真回家的感觉  其实吧 下班那会走就走了的  就是我觉得回去没意思 然后加上想把那个问题解决了给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不是的  上周连休嘛  周六要补班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我这个木有节假日[Lol]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我想和你成家[流泪]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 可能就是情绪反扑 特别想一个人</w:t>
            </w:r>
          </w:p>
        </w:tc>
      </w:tr>
    </w:tbl>
    <w:p/>
    <w:p>
      <w:pPr>
        <w:jc w:val="center"/>
      </w:pPr>
      <w:r>
        <w:t>2024-04-18 22:07:40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你那上班也很累的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不是情绪反扑 这个我还是清楚的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下午睡了一觉 感觉满血复活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难啊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别想了 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一定会实现的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洗个热水澡 多喝热水 药一吃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先照顾好自己咯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大傻子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你知道嘛 其实我那段时间担心的是  她会影响你然后影响咱俩  不是生活上  就是一直说你  你总有顶不住的时候嘛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那就意味着咱俩得吵架不合  后边想了好多好多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其实  咱俩好好过 就那么几天 顶一顶也就过去了  总不会一直针对咱吧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成家以后又不一样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我想过的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你又咋了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就是成家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22:12:52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  就是想和你说说话嘛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你不老说我一个人憋着嘛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你先照顾好自己吧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感冒好了再说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这一次不会再消耗我们的感情了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我去洗澡咯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2024-04-18 22:34:49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吃药木有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我看剧呢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刚吃掉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想抱着你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我上床啦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嗯嗯 好呢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我也想一个大傻子了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也不早了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2024-04-18 22:39:56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这应该就是爱了吧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不能结婚的爱？[Doge]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好好照顾自己 然后多多赚钱哈哈哈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能！一定能！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反正我不要下辈子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我就要这辈子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应该会的吧[Hey]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睡吧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2024-04-19 13:55:37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我写了一上午的代码  哐哧电源一按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4" name="Picture 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5" name="Picture 1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2024-04-19 14:15:29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关电源干嘛</w:t>
            </w:r>
          </w:p>
        </w:tc>
      </w:tr>
    </w:tbl>
    <w:p/>
    <w:p>
      <w:pPr>
        <w:jc w:val="center"/>
      </w:pPr>
      <w:r>
        <w:t>2024-04-19 14:27:37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他去厅里  把电源线  正好按了个插线板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2024-04-19 15:53:47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我想背上行囊了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回去一趟  然后去找你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吃好吃的去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换身衣服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2024-04-19 17:13:43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2024-04-19 17:27:50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乖乖  快递发一下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木有</w:t>
            </w:r>
          </w:p>
        </w:tc>
      </w:tr>
    </w:tbl>
    <w:p/>
    <w:p>
      <w:pPr>
        <w:jc w:val="center"/>
      </w:pPr>
      <w:r>
        <w:t>2024-04-20 07:57:17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都没抱抱[TearingUp][TearingUp]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08:04:14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好好上班</w:t>
            </w:r>
          </w:p>
        </w:tc>
      </w:tr>
    </w:tbl>
    <w:p/>
    <w:p>
      <w:pPr>
        <w:jc w:val="center"/>
      </w:pPr>
      <w:r>
        <w:t>2024-04-20 08:18:34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下回儿早晨给你弄鸡蛋灌饼吃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08:33:53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哥哥干活去咯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18:07:10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你都不理我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[TearingUp][TearingUp]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18:41:15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[Doge][Doge][Doge]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大哥忙着呢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我明天过去喔   今天得回来一趟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都行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不见也行[Doge]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你不理我 我都不敢发消息给你[TearingUp]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什么鬼哦[Lol]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今天可想你了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18:55:14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明儿陪我吃个小面吧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好久没和你一块吃小面了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不去 等哪天结婚了再去 不然人家老板都干啥了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6" name="Picture 1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结不了就不去[Doge][Doge][Doge]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结婚把老板请上昂 给咱俩一人一碗小面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必须能结呢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尔：结不了就不去[Doge][Doge][Doge]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2024-04-20 19:09:36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晚点好好吃饭喔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2024-04-21 14:01:58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啥时候下班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2024-04-21 14:47:48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五点半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[NosePick]</w:t>
            </w:r>
          </w:p>
        </w:tc>
      </w:tr>
    </w:tbl>
    <w:p/>
    <w:p>
      <w:pPr>
        <w:jc w:val="center"/>
      </w:pPr>
      <w:r>
        <w:t>2024-04-21 17:37:59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好姐姐换衣服呐？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2024-04-21 17:47:51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准备换衣服 小张</w:t>
            </w:r>
          </w:p>
        </w:tc>
      </w:tr>
    </w:tbl>
    <w:p/>
    <w:p>
      <w:pPr>
        <w:jc w:val="center"/>
      </w:pPr>
      <w:r>
        <w:t>2024-04-22 08:15:51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哥哥上班去咯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那你上班吧 我继续睡[Concerned]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[Respect]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想吃啥  中午了点好给你送过去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不用啦小张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那我点盲盒咯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你先吃个早餐吧 不用管我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吃着呐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08:20:53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你先睡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诶  还能这样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你都不抱抱我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[Sigh]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上班吧</w:t>
            </w:r>
          </w:p>
        </w:tc>
      </w:tr>
    </w:tbl>
    <w:p/>
    <w:p>
      <w:pPr>
        <w:jc w:val="center"/>
      </w:pPr>
      <w:r>
        <w:t>2024-04-22 13:10:54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36320" cy="1828800"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0f1fc28a5b7ea1db0976d8414bc1fa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哥是不有点小帅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13:25:47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你说是就是喽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哼~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17:17:11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明天哥哥给你做菠萝鸡翅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2" name="Picture 2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17:27:45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3" name="Picture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奇奇怪怪的 不吃</w:t>
            </w:r>
          </w:p>
        </w:tc>
      </w:tr>
    </w:tbl>
    <w:p/>
    <w:p>
      <w:pPr>
        <w:jc w:val="center"/>
      </w:pPr>
      <w:r>
        <w:t>2024-04-22 17:35:34</w:t>
      </w:r>
    </w:p>
    <w:p>
      <w:pPr>
        <w:jc w:val="center"/>
      </w:pPr>
      <w:r>
        <w:t>You recalled a message</w:t>
      </w:r>
    </w:p>
    <w:p>
      <w:pPr>
        <w:jc w:val="center"/>
      </w:pPr>
      <w:r>
        <w:t>2024-04-22 17:45:01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干不动了[TearingUp][TearingUp]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要抱抱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18:08:18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干不动就早点回呗</w:t>
            </w:r>
          </w:p>
        </w:tc>
      </w:tr>
    </w:tbl>
    <w:p/>
    <w:p>
      <w:pPr>
        <w:jc w:val="center"/>
      </w:pPr>
      <w:r>
        <w:t>2024-04-22 18:18:15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出来了 一下吧就跑出来啦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咱俩快点结婚叭[TearingUp]想给你天天做好吃的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18:26:38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[Smart][Smart][Smart]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真的真的  可想一回家然后做好吃的  咱俩吃了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嗷 蛋糕吃掉了嘛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还有半个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  明儿我吃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我小姨可能要来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又要起沙子了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不知道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看情况吧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明天吃油泼面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可以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2024-04-22 18:31:56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你昨天关窗子了没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留了个小缝是吧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我忘记了外面刮风呢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留了个小缝缝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不影响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地脏了我拖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[TearingUp]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为啥我一饿  就特别想给你做好吃的  想和你一块吃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我是说这两天他要来的话你估计就来不了了吧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附院那边挂号的话  提前跟我说 我给问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需要的话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他们挂号服务 在i银川这边部署呢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6" name="Picture 2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7" name="Picture 2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估计看完了 就住一下</w:t>
            </w:r>
          </w:p>
        </w:tc>
      </w:tr>
    </w:tbl>
    <w:p/>
    <w:p>
      <w:pPr>
        <w:jc w:val="center"/>
      </w:pPr>
      <w:r>
        <w:t>2024-04-22 18:59:08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2024-04-23 00:18:07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晚安~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2024-04-23 00:39:31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2024-04-23 16:29:26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[Smart][Smart][Smart]</w:t>
            </w:r>
          </w:p>
        </w:tc>
      </w:tr>
    </w:tbl>
    <w:p/>
    <w:p>
      <w:pPr>
        <w:jc w:val="center"/>
      </w:pPr>
      <w:r>
        <w:t>2024-04-23 16:35:20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怎么啦  乖乖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不理我啊[Doge]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哪敢呀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研究数字人呢  都快被折磨疯了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哦哦，那你忙吧</w:t>
            </w:r>
          </w:p>
        </w:tc>
      </w:tr>
    </w:tbl>
    <w:p/>
    <w:p>
      <w:pPr>
        <w:jc w:val="center"/>
      </w:pPr>
      <w:r>
        <w:t>2024-05-05 11:55:09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好点咯</w:t>
            </w:r>
          </w:p>
        </w:tc>
      </w:tr>
    </w:tbl>
    <w:p/>
    <w:p>
      <w:pPr>
        <w:jc w:val="center"/>
      </w:pPr>
      <w:r>
        <w:t>2024-05-05 13:30:44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老张过来了 晚上我待公寓咯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227294" cy="1828800"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2aab325734e6742ba0f8d9399f04dab_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94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看哥们收拾的干净不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啥时候你爸不来也干净就好了[Doge]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卫生间呢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你公寓的卫生死角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8" name="Picture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我睡咯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89" name="Picture 2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眯会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嗯啊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18:27:14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你拉人家姑娘手没[Doge]</w:t>
            </w:r>
          </w:p>
        </w:tc>
      </w:tr>
    </w:tbl>
    <w:p/>
    <w:p>
      <w:pPr>
        <w:jc w:val="center"/>
      </w:pPr>
      <w:r>
        <w:t>2024-05-05 18:32:38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没拉  也不想拉  因为没走进我心里的  拉着不得劲 亲密行为浑身不自在的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jio还痛嘛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那谁知道呢[旺柴]</w:t>
            </w:r>
          </w:p>
          <w:p>
            <w:r>
              <w:rPr>
                <w:color w:val="797979"/>
                <w:highlight w:val="lightGray"/>
              </w:rPr>
              <w:t>辞暮尔尔：没拉  也不想拉  因为没走进我心里的  拉着不得劲 亲密行为浑身不自在的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不咋疼了[Concerned]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那就成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水果我忘记放冰箱拉 待会儿放进屋嗷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吃饭了么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才从厅里回来嘛  下午去厅里转了一圈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我以为你休息</w:t>
            </w:r>
          </w:p>
        </w:tc>
      </w:tr>
    </w:tbl>
    <w:p/>
    <w:p>
      <w:pPr>
        <w:jc w:val="center"/>
      </w:pPr>
      <w:r>
        <w:t>2024-05-05 18:39:30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没事儿干嘛 他们带着娃耍去了  我去了趟天下川  然后就在厅里待着呢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18:45:12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我帮着给做饭去了嗷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2024-05-05 20:57:26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你在干嘛呀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0" name="Picture 3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有点子想你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1" name="Picture 3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梦里见咯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那你能托个梦 让他俩明天回小坝不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🤭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今天来明天走你做梦呢吧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哎 我早上还想着  明天去厅里  然后下午早早去找你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感觉有点子不现实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看你爸妈为啥来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不好说  主要不知道为啥跑来了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21:03:02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ai[Doge]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其实也不影响啥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想某人 bgm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你在公寓还要做饭吗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还要帮忙？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就是给弄个菜呀啥的  总不能啥也不干嘛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21:08:07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我也想某人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你爸妈说啥了吗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好奇你们待在一个屋里干什么 聊什么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明天我过去跟你说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我爸看电视   我妈不知道干啥呢 这干点 那干点 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说啥事了么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我嘛 和你聊天呢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躺床上？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就咱俩呗  想办法想让咱俩在一块呢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21:13:17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🤔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4" name="Picture 3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那明天再说咯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那倒没得 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尔：躺床上？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5" name="Picture 3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我看会剧，然后背点东西哈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想着有点子尴尬</w:t>
            </w:r>
          </w:p>
          <w:p>
            <w:r>
              <w:rPr>
                <w:color w:val="797979"/>
                <w:highlight w:val="lightGray"/>
              </w:rPr>
              <w:t>辞暮尔尔：那倒没得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1944嗷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尔：我看会剧，然后背点东西哈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[破涕为笑]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918857" cy="1828800"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e300258688b859d9671a7e663012c0_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5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这是甚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每日更新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就是一些非官方的更新还有一些影视资源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如果可以更新到大结局就好了[Concerned]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做的那个视频 思维导图发我嘛  我先给你弄着看看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我做好 然后你优化内容就行了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那个我弄好了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要做视频了再说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你都不让我弄[大哭]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现在只需要文字版</w:t>
            </w:r>
          </w:p>
        </w:tc>
      </w:tr>
    </w:tbl>
    <w:p/>
    <w:p>
      <w:pPr>
        <w:jc w:val="center"/>
      </w:pPr>
      <w:r>
        <w:t>2024-05-05 21:21:28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后面跟你说哈 可能马上又有新的东西要弄了[Doge]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我看会剧哈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反正我想帮你弄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有机会的啦</w:t>
            </w:r>
          </w:p>
        </w:tc>
      </w:tr>
    </w:tbl>
    <w:p/>
    <w:p>
      <w:pPr>
        <w:jc w:val="center"/>
      </w:pPr>
      <w:r>
        <w:t>2024-05-05 21:51:36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今天是被迫放假[Facepalm]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突然感觉 好像好几天没躺在我的床上了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不太习惯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自己的床舒服吧[Doge]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  总感觉差点意思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还是抱着你有安全感~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不过  我半夜真的来回翻滚呐?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为啥我没感觉呀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8" name="Picture 3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早上那会吧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昨晚和前晚我还特意告诉自己 不要瞎翻滚  你会睡不着的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79" name="Picture 3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但是之前你那是真的翻了一晚上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我三点多就醒来睡不着了[Doge]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就是早晨那会 后腰有点疼  我看你快醒了  就翻滚了一下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不适合躺一块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闹钟不响，我不醒[Smile]</w:t>
            </w:r>
          </w:p>
        </w:tc>
      </w:tr>
    </w:tbl>
    <w:p/>
    <w:p>
      <w:pPr>
        <w:jc w:val="center"/>
      </w:pPr>
      <w:r>
        <w:t>2024-05-05 22:00:28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你咋不踢一脚我呢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尔：我三点多就醒来睡不着了[Doge]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谁说的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尔：不适合躺一块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我不是说你了么[Doge]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以后咱俩老了 就埋一块  躺在一起[Onlooker]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不是 你睡不着我也别想好好睡嘛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八字还木有一撇呢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那下次踹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p>
      <w:pPr>
        <w:jc w:val="center"/>
      </w:pPr>
      <w:r>
        <w:t>2024-05-05 22:06:49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得撇呢[GoForIt]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我感觉 他俩睡觉越来越早了[Facepalm]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我也困了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[Lol][Lol]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？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够迅速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蹭蹭嘛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我已经在想明晚菜单了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今晚得顺着网线抱着你睡觉觉了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 xml:space="preserve">那你慢慢想哦 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我得背东西去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你不是困了嘛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瞌睡的不行了[Lol]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善变的吕人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考呢 问呢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[Smile]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4" name="Picture 4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死亡微笑</w:t>
            </w:r>
          </w:p>
        </w:tc>
      </w:tr>
    </w:tbl>
    <w:p/>
    <w:p>
      <w:pPr>
        <w:jc w:val="center"/>
      </w:pPr>
      <w:r>
        <w:t>2024-05-05 22:11:56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妈哟 假期来就考试 想锤你们护士长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5" name="Picture 4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真的给我一份电子版的  我给你做成温柔音助眠背题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好久之前就跟你说 你都不让我弄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每次看你背题 都可心疼了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知识不进脑子诶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说明我脑子不好使[Smile]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谁说的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不聊了 浪费的都是时间啊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说明 发明技能考试的护士长太坑爹了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11点睡喔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我等你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呃 好吧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只有这个表情包 还是你发我的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老婆版  你得自行脑补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2024-05-05 22:17:00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什么？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不可能 绝对不可能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快去吧 边吃葡萄边背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2024-05-05 23:39:17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晚安呐 小张</w:t>
            </w:r>
          </w:p>
        </w:tc>
      </w:tr>
    </w:tbl>
    <w:p/>
    <w:p>
      <w:pPr>
        <w:jc w:val="center"/>
      </w:pPr>
      <w:r>
        <w:t>2024-05-06 08:14:40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[Sigh][Sigh]闹钟没叫醒我 我专门定的11点的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那个厚厚的窗帘一拉 太容易睡着了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[Scream][Scream]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22e00c55e94d2ff13aa2da35339080_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08:30:45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木事木事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早啊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不行不行 不能再答应你的事没办成了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8" name="Picture 4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下次得定闹钟 微信提醒不行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49" name="Picture 4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那倒不至于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不能给惯上毛病了撒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08:37:17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你们的节日放假不[Lol]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我算了一下 好像正好下夜班来着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看排班嗷  如果正常就陪你过节撒  如果休息，带你去水洞沟  如果夜班也能去水洞沟就是得稍微早点回来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08:46:04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23900" cy="1828800"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5abec076843ded7755eaee1276c4c9_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36600" cy="1828800"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e63556b6db01cb01292a975f1fe821f_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这样的话  就能背你上山了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什么节日[Smile]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不过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[皱眉][旺柴]</w:t>
            </w:r>
          </w:p>
          <w:p>
            <w:r>
              <w:rPr>
                <w:color w:val="797979"/>
                <w:highlight w:val="lightGray"/>
              </w:rPr>
              <w:t>辞暮尔尔：这样的话  就能背你上山了</w:t>
            </w:r>
          </w:p>
        </w:tc>
      </w:tr>
    </w:tbl>
    <w:p/>
    <w:p>
      <w:pPr>
        <w:jc w:val="center"/>
      </w:pPr>
      <w:r>
        <w:t>"尔" recalled a message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你会算么[旺柴]</w:t>
            </w:r>
          </w:p>
          <w:p>
            <w:r>
              <w:rPr>
                <w:color w:val="797979"/>
                <w:highlight w:val="lightGray"/>
              </w:rPr>
              <w:t>辞暮尔尔：我算了一下 好像正好下夜班来着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df9dd998ddbbf56b5f833b0a0f8c66f_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 xml:space="preserve">那我必然会算啊  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家属这么久了  咋能算不来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09:20:30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劫日[旺柴]</w:t>
            </w:r>
          </w:p>
          <w:p>
            <w:r>
              <w:rPr>
                <w:color w:val="797979"/>
                <w:highlight w:val="lightGray"/>
              </w:rPr>
              <w:t>辞暮尔尔：【图片消息】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那我咋算的夜班呢[Doge]</w:t>
            </w:r>
          </w:p>
        </w:tc>
      </w:tr>
    </w:tbl>
    <w:p/>
    <w:p>
      <w:pPr>
        <w:jc w:val="center"/>
      </w:pPr>
      <w:r>
        <w:t>2024-05-06 09:26:42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我今天早上把新买的护士鞋拿上放车里 忘拿了[Concerned]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气死我了[Lol]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着急上班没办法了</w:t>
            </w:r>
          </w:p>
        </w:tc>
      </w:tr>
    </w:tbl>
    <w:p/>
    <w:p>
      <w:pPr>
        <w:jc w:val="center"/>
      </w:pPr>
      <w:r>
        <w:t>2024-05-06 09:34:31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搁哪呢 我下午给你拿上送过去呗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车里?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[Concerned]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对的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那肯定丢了[Lol]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2" name="Picture 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不用了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3" name="Picture 4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我都上来了才发现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37码的护士鞋嗷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我重新买一个呗  估计明天就能到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不用，我已经买了[Doge]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护士鞋35-36能穿，35小，36大[Lol]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尴尬的是我昨天把旧的丢了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okk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今天早上找了一双，不知道谁的新的鞋，先穿上 再给还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[Facepalm][Facepalm]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09:39:51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我一直以为这个护士鞋 单位发呢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百年一遇吧[Lol]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我先忙喔  老婆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合需求着呢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09:46:26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👌</w:t>
            </w:r>
          </w:p>
        </w:tc>
      </w:tr>
    </w:tbl>
    <w:p/>
    <w:p>
      <w:pPr>
        <w:jc w:val="center"/>
      </w:pPr>
      <w:r>
        <w:t>2024-05-06 10:36:49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俺做的模型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386667" cy="1828800"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3b8e932ea3fac49c59c8d668b3ea7cf_t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67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[嘿哈]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10:42:19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新的风暴又出现了  又得网络保安，保卫一方平安了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825500" cy="1828800"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f30e9dd14c4ada073af667af45bb763_t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10:50:54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4" name="Picture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[Sick]</w:t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我是不给弄个黑丝+小裙子</w:t>
            </w:r>
          </w:p>
          <w:p>
            <w:pPr>
              <w:jc w:val="right"/>
            </w:pPr>
            <w:r>
              <w:rPr>
                <w:color w:val="797979"/>
                <w:highlight w:val="lightGray"/>
              </w:rPr>
              <w:t>辞暮尔尔：【图片消息】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5" name="Picture 5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【表情包】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jc w:val="center"/>
      </w:pPr>
      <w:r>
        <w:t>2024-05-06 10:56:01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k1xakf6ovpt32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r>
              <w:t>【表情包】</w:t>
            </w:r>
          </w:p>
        </w:tc>
      </w:tr>
    </w:tbl>
    <w:p/>
    <w:p>
      <w:pPr>
        <w:jc w:val="center"/>
      </w:pPr>
      <w:r>
        <w:t>2024-05-06 12:02:40</w:t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怎么办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right"/>
            </w:pPr>
            <w:r>
              <w:t>想给你点红果小姐姐</w:t>
            </w:r>
          </w:p>
        </w:tc>
        <w:tc>
          <w:tcPr>
            <w:tcW w:type="dxa" w:w="7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457200" cy="457200"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xid_b2gw24phkrsh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mbria" w:hAnsi="Cambria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