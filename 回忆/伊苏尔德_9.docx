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有些事，我承认我做错了。但，关于爱你这件事，我不会低头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或许胜负已分，但我会尽全力争取的，为我们的感情划上完美句号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爱你，遇见你，三生有幸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2024-06-24 23:15:23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那你就努力画句号吧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感情一个人是支撑不了的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句号是什么意思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句号是我们结婚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2024-06-24 23:21:21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我一直相信，只要我们俩没问题，彼此相爱，没人能分开我俩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登门道歉是我最后的底牌了，但不会是最后一招，此事必将成功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没同意是预料之中的  我其实在路上就一直琢磨下一步。从来没想过和你分开的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2024-06-24 23:26:28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也不会那么容易就成功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但我不怕，只要你还爱我就够了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父母也只是想让子女幸福，生活好一点  又不是拆婚姻的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2024-06-24 23:33:21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你说得对  活着就是为了活着。我就能活100年，能多和你呆一天，就是快乐的，幸福的。这样就可以了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快睡吧，今天跑一天啦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你到了？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刚到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2024-06-24 23:39:50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 那早点休息吧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你睡  我再琢磨琢磨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没吃饱再吃点东西吧</w:t>
            </w:r>
          </w:p>
        </w:tc>
      </w:tr>
    </w:tbl>
    <w:p/>
    <w:p>
      <w:pPr>
        <w:jc w:val="center"/>
      </w:pPr>
      <w:r>
        <w:t>2024-06-24 23:59:24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没事啦 吃饱呐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刚洗了一下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13:09:57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今天这么忙奥</w:t>
            </w:r>
          </w:p>
        </w:tc>
      </w:tr>
    </w:tbl>
    <w:p/>
    <w:p>
      <w:pPr>
        <w:jc w:val="center"/>
      </w:pPr>
      <w:r>
        <w:t>2024-06-25 13:30:58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要分手奥[Angry]</w:t>
            </w:r>
          </w:p>
        </w:tc>
      </w:tr>
    </w:tbl>
    <w:p/>
    <w:p>
      <w:pPr>
        <w:jc w:val="center"/>
      </w:pPr>
      <w:r>
        <w:t>2024-06-25 14:48:18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没有  那会儿睡了一会儿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为啥这么难啊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14:54:18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话就像水一样 泼出去了[Sigh]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缓缓吧 给点时间让想想 冷却冷却  这段时间你受苦啦  可能会经常给你打电话压力你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缓缓的话就凉凉了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阿姨现在情绪真的很不好 不能硬来  气坏了咋办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越想越明白 越不接受了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情绪现在很稳定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你别多想  过去做的错事就过去了 想辙吧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c6cb2f72fdbd090869c2830c750eeb_t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14:59:59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我昨晚上想了一晚上  我先找媒人吧  先和人家沟通好  多面过去说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15:05:19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叔那边啥态度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随我妈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88336" cy="18288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1a8b3a685adf1ddbee58d7a9a2a15a_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336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15:11:03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还挺像的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你回复没</w:t>
            </w:r>
          </w:p>
          <w:p>
            <w:r>
              <w:rPr>
                <w:color w:val="797979"/>
                <w:highlight w:val="lightGray"/>
              </w:rPr>
              <w:t>辞暮尔尔：【图片消息】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别乱说大哥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没有  哪敢说话呢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15:19:03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我还没想好咋跟老张说呢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全知道好一点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说实话嗷  因为这个理由没成 真能给人整笑呢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全知道？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老张那边我一向只讲好的 不讲坏的 现在他知道的 除了客观事实 基本印象没啥问题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阿姨后边没跟你说啥嘛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15:24:07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叔不同意的话 都好办 这女的不同意是真难搞啊[捂脸]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我昨儿想了个辙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15:29:29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以柔克刚  阿姨现在不同意，不能一直不同意吧  我们反抗的越激烈他们管束的就越多，用时间证明我们的感情，慢慢来就可以了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15:35:54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再有就是 他们不同意的原因 核心是信任 然后就是 我说话上面不太对 再有就是车、下车钱、三金。</w:t>
              <w:br/>
              <w:t>这几个问题都是可解决的  也是能改变的 我能做的就是把这些问题改好了，然后再谈。期间中间人再说一说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这是我的基本思路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15:47:24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边走边看吧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我妈跟我没说啥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那今天想见我嘛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16:04:53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我今天脸红的不行了[Sigh]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你问问你爸你话说出来了咋解决呢</w:t>
            </w:r>
          </w:p>
          <w:p>
            <w:r>
              <w:rPr>
                <w:color w:val="797979"/>
                <w:highlight w:val="lightGray"/>
              </w:rPr>
              <w:t>辞暮尔尔：老张那边我一向只讲好的 不讲坏的 现在他知道的 除了客观事实 基本印象没啥问题</w:t>
            </w:r>
          </w:p>
        </w:tc>
      </w:tr>
    </w:tbl>
    <w:p/>
    <w:p>
      <w:pPr>
        <w:jc w:val="center"/>
      </w:pPr>
      <w:r>
        <w:t>2024-06-25 16:31:09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头发别白了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头发白了？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啥意思喔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我想跑路了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回去洗个澡 然后过去找你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如何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愁白了少年头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还来找我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要分手了还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愁就愁吧 能娶你 再白一轮也行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我不分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尔：要分手了还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16:38:15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咋样嘛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啥咋样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回家缓着去么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[快哭了]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等我妈同意了 咱俩再见面[Doge]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6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你那个怀孕，才叫6呢</w:t>
            </w:r>
          </w:p>
          <w:p>
            <w:r>
              <w:rPr>
                <w:color w:val="797979"/>
                <w:highlight w:val="lightGray"/>
              </w:rPr>
              <w:t>辞暮尔尔：以柔克刚  阿姨现在不同意，不能一直不同意吧  我们反抗的越激烈他们管束的就越多，用时间证明我们的感情，慢慢来就可以了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你想气死谁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我妈又开始担心我了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不是个好人你</w:t>
            </w:r>
          </w:p>
        </w:tc>
      </w:tr>
    </w:tbl>
    <w:p/>
    <w:p>
      <w:pPr>
        <w:jc w:val="center"/>
      </w:pPr>
      <w:r>
        <w:t>2024-06-25 16:43:17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啊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尔：我妈又开始担心我了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咋不是好人嘛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本来分了 最近其实他心情还算可以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结果又这么个消息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大姐  我想让你看的是这个案例好像和咱差不多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我知道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所以他又开始担心了</w:t>
            </w:r>
          </w:p>
        </w:tc>
      </w:tr>
    </w:tbl>
    <w:p/>
    <w:p>
      <w:pPr>
        <w:jc w:val="center"/>
      </w:pPr>
      <w:r>
        <w:t>2024-06-25 16:48:43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我开个会嗷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感觉我和你在一块结婚 就跟犯了天条一样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咱俩很相爱呀 而且日子过得也不赖呀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17:22:35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400" cy="18288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2de5d9808c9b371d9c98c1a4d45b26_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那我就明天过去？今天收拾屋子 洗个澡 然后跟老张解释下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咋样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17:43:08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[Emm]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不理我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17:53:35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明夜班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行 今天你休息吧</w:t>
            </w:r>
          </w:p>
        </w:tc>
      </w:tr>
    </w:tbl>
    <w:p/>
    <w:p>
      <w:pPr>
        <w:jc w:val="center"/>
      </w:pPr>
      <w:r>
        <w:t>2024-06-25 18:01:51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[Smug][Smug]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你来找我嘛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不去了 今天脸红得很 不乱跑 不化妆</w:t>
            </w:r>
          </w:p>
        </w:tc>
      </w:tr>
    </w:tbl>
    <w:p/>
    <w:p>
      <w:pPr>
        <w:jc w:val="center"/>
      </w:pPr>
      <w:r>
        <w:t>2024-06-25 18:13:34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这好办嘛 想见我的话 我现在就能过去撒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算了 你和你爸商量吧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再说吧  这玩意也不是一朝一夕就能解决的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不影响咱俩恩爱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我妈要给我介绍了 反正你别着急</w:t>
            </w:r>
          </w:p>
        </w:tc>
      </w:tr>
    </w:tbl>
    <w:p/>
    <w:p>
      <w:pPr>
        <w:jc w:val="center"/>
      </w:pPr>
      <w:r>
        <w:t>2024-06-25 18:20:10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啥意思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应该不会 现在应该琢磨咋把我弄走呢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昨说的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不行就算了 恩爱顶啥用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能结婚 谁都行?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18:27:55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别掰扯了 我不想我妈很难受 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我们就像拔河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男生坚持的一般没啥好下场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慢慢来吧 我尊重你的选择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在你眼里 我可能是一意孤行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老张不难受嘛  他也一夜一夜的睡不着呀  但日子是我和你过的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18:35:04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说实话昂  我感觉 即使别人称我大佬，长得挺好看的，性格挺好的，可我在你眼里我比不上任何人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骑车咯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感情已经这样子了 问题是能不能结婚 你要是还是以前的想法 我估计够呛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本来就是一辆车的事 说不定买上那个时候就糊里糊涂嫁了 这是我妈的原话</w:t>
            </w:r>
          </w:p>
          <w:p>
            <w:r>
              <w:rPr>
                <w:color w:val="797979"/>
                <w:highlight w:val="lightGray"/>
              </w:rPr>
              <w:t>辞暮尔尔：老张不难受嘛  他也一夜一夜的睡不着呀  但日子是我和你过的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你看着办吧</w:t>
            </w:r>
          </w:p>
        </w:tc>
      </w:tr>
    </w:tbl>
    <w:p/>
    <w:p>
      <w:pPr>
        <w:jc w:val="center"/>
      </w:pPr>
      <w:r>
        <w:t>2024-06-25 18:40:08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可现在不给机会呀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18:49:14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我不想让你不开心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19:10:26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或许我在阿姨心里罪大恶极犯了天条，但我真的不想你也是这样想我。我现在都不敢和你聊太深，指不定我犯的罪又得加一条了[Lol]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晚上别吃螺蛳粉啦 那玩意太辣了 脸又不舒服呢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20:17:29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我就按我思路来了哈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21:59:48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都不理我[Smug]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我们是爱人，不是敌人噢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22:31:12</w:t>
      </w:r>
    </w:p>
    <w:p>
      <w:pPr>
        <w:jc w:val="center"/>
      </w:pPr>
      <w:r>
        <w:t>2024-06-25 23:25:13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怎么了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如果我们的尽头是明天，那我会把我们的爱坚持到23:59，只要这一刻是你，就够了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别说这些了 解决问题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等你后天下夜班 我去找你谈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2024-06-25 23:31:45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你要跟我谈什么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我现在不想听你说话</w:t>
            </w:r>
          </w:p>
        </w:tc>
      </w:tr>
    </w:tbl>
    <w:p/>
    <w:p>
      <w:pPr>
        <w:jc w:val="center"/>
      </w:pPr>
      <w:r>
        <w:t>2024-06-25 23:59:17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