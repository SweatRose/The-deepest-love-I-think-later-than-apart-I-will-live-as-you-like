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2024-01-17 15:30:07</w:t>
      </w:r>
    </w:p>
    <w:p>
      <w:pPr>
        <w:jc w:val="center"/>
      </w:pPr>
      <w:r>
        <w:t>城南花开开启了朋友验证，你还不是他（她）朋友。请先发送朋友验证请求，对方验证通过后，才能聊天。发送朋友验证</w:t>
      </w:r>
    </w:p>
    <w:p>
      <w:pPr>
        <w:jc w:val="center"/>
      </w:pPr>
      <w:r>
        <w:t>2024-01-17 15:38:28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我通过了你的朋友验证请求，现在我们可以开始聊天了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真的想再不理你了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晚上有时间没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[翻白眼][翻白眼]不是 这咋又给删了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至少我觉得如果不能继续 真的做不了朋友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你可能已经放下了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还留着微信的话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【语音】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刚不小心点的</w:t>
            </w:r>
          </w:p>
        </w:tc>
      </w:tr>
    </w:tbl>
    <w:p/>
    <w:p>
      <w:pPr>
        <w:jc w:val="center"/>
      </w:pPr>
      <w:r>
        <w:t>2024-01-17 15:44:05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你忙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晚上有时间没 有的话说是 没有就算</w:t>
            </w:r>
          </w:p>
        </w:tc>
      </w:tr>
    </w:tbl>
    <w:p/>
    <w:p>
      <w:pPr>
        <w:jc w:val="center"/>
      </w:pPr>
      <w:r>
        <w:t>2024-01-17 16:06:42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7点给你信儿  今天不确定老张在不在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你就不怕我把你睡了?[旺柴]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这几天项目交接，新项目事忙的哟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没了</w:t>
            </w:r>
          </w:p>
          <w:p>
            <w:r>
              <w:rPr>
                <w:color w:val="797979"/>
                <w:highlight w:val="lightGray"/>
              </w:rPr>
              <w:t>Anonymous：你就不怕我把你睡了?[旺柴]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最后最后 你要执意这样子 那我早早找一个吧，分散注意力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😮‍💨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说真的。。你这反反复复的心思真的让我害怕 没安全感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这是真话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2024-01-17 16:12:21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新欢真没用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更难受那玩意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其实最最开始的时候，是你给我信号，你不想谈了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然后我才那样子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见面说吧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6点下班?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反正你有啥从来不跟我说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这个可能看人</w:t>
            </w:r>
          </w:p>
          <w:p>
            <w:r>
              <w:rPr>
                <w:color w:val="797979"/>
                <w:highlight w:val="lightGray"/>
              </w:rPr>
              <w:t>Anonymous：新欢真没用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我也不知道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5:30，6点到</w:t>
            </w:r>
          </w:p>
          <w:p>
            <w:r>
              <w:rPr>
                <w:color w:val="797979"/>
                <w:highlight w:val="lightGray"/>
              </w:rPr>
              <w:t>Anonymous：6点下班?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我那样子是因为我难受</w:t>
            </w:r>
          </w:p>
        </w:tc>
      </w:tr>
    </w:tbl>
    <w:p/>
    <w:p>
      <w:pPr>
        <w:jc w:val="center"/>
      </w:pPr>
      <w:r>
        <w:t>2024-01-17 16:36:41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  性格是一直随的 最能体现就是坏情绪的时候是啥样的  就像你说我是一样的 反反复复就意味着有变卦的可能性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所以我害怕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我还没跟你说呀  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城南花开：反正你有啥从来不跟我说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反复是我也没说跟你分啊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我不是在找你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咱们说的不是一件事 你的想法，包括你的第一次 第二次 第三次机会，你爸的态度，你想怎么样，你和我说了么，你都拿了东西要走了，告诉我你爸不同意</w:t>
            </w:r>
          </w:p>
          <w:p>
            <w:r>
              <w:rPr>
                <w:color w:val="797979"/>
                <w:highlight w:val="lightGray"/>
              </w:rPr>
              <w:t>Anonymous：我还没跟你说呀</w:t>
            </w:r>
          </w:p>
        </w:tc>
      </w:tr>
    </w:tbl>
    <w:p/>
    <w:p>
      <w:pPr>
        <w:jc w:val="center"/>
      </w:pPr>
      <w:r>
        <w:t>2024-01-17 16:41:43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😮‍💨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你和我吵架 都是我在逼问你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你就躺在那 一声不吭[裂开]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那你删好友 说那些话 是啥意思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城南花开：反复是我也没说跟你分啊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我得问题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我难受啊 反正你给我的信号是不想继续了，反正东西都拿走了</w:t>
            </w:r>
          </w:p>
        </w:tc>
      </w:tr>
    </w:tbl>
    <w:p/>
    <w:p>
      <w:pPr>
        <w:jc w:val="center"/>
      </w:pPr>
      <w:r>
        <w:t>2024-01-17 16:51:20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然后我就在那里胡思乱想 一瞬间可能就想着想着就想断了 说了一些狠话 你可能经验丰富了，觉得大不了换一个咯 可是我不这么想</w:t>
            </w:r>
          </w:p>
        </w:tc>
      </w:tr>
    </w:tbl>
    <w:p/>
    <w:p>
      <w:pPr>
        <w:jc w:val="center"/>
      </w:pPr>
      <w:r>
        <w:t>2024-01-17 19:45:47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有时间没</w:t>
            </w:r>
          </w:p>
        </w:tc>
      </w:tr>
    </w:tbl>
    <w:p/>
    <w:p>
      <w:pPr>
        <w:jc w:val="center"/>
      </w:pPr>
      <w:r>
        <w:t>2024-01-17 20:03:33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我想了一下  综合发生的这些事情，我心底接受不了我如玩具一样反反复复可有可无，然后就是之前那些要求，单纯我自己，我不会干出因为我的婚姻让父母心寒的事。另外，其实那天晚上你再等一晚上，那件事都成功了，我知道老张快松口了，我第二天再说一说，就成功了，甚至我知道后边会面临更多的要求，我也是想和你在一起，因为我知道，你会为了咱俩，站在我们这一边。但是后边我们分开了，我的心态，你的做法，其实已经说明我的心已经凉了，而你并不站在我们这边，可能不太对。作为你，分开的原因是因为觉得我没有考虑你的感受，没有为这些事情做出努力或者说对抗父母。作为我，失望是从那天开始的，消耗是往后几次，我不在乎你会不会为了我们和父母说啥，但是我在乎你会不会站在我们这边，如果你也觉得那件事可行，那么我一定会为此努力，但是这也是一次失望。</w:t>
              <w:br/>
              <w:t>所以，与其折磨，不如斩断。</w:t>
              <w:br/>
              <w:t>如果你觉得一时接受不了，我会尽量满足你的需求，慢慢一点一点。或者这一次我来当坏人，或许我一直是那个坏人吧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至于见面，我想去，但是又不想去  去的话 吃完饭我就去了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能打个电话吗，见面都不能吗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我什么时候拿你当玩具了</w:t>
            </w:r>
          </w:p>
        </w:tc>
      </w:tr>
    </w:tbl>
    <w:p/>
    <w:p>
      <w:pPr>
        <w:jc w:val="center"/>
      </w:pPr>
      <w:r>
        <w:t>2024-01-18 08:04:03</w:t>
      </w:r>
    </w:p>
    <w:p>
      <w:pPr>
        <w:jc w:val="center"/>
      </w:pPr>
      <w:r>
        <w:t>收到红包，请在手机上查看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不多，吃个早餐啥的</w:t>
            </w:r>
          </w:p>
        </w:tc>
      </w:tr>
    </w:tbl>
    <w:p/>
    <w:p>
      <w:pPr>
        <w:jc w:val="center"/>
      </w:pPr>
      <w:r>
        <w:t>2024-01-18 08:10:43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睡觉去[旺柴]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嗯嗯</w:t>
            </w:r>
          </w:p>
        </w:tc>
      </w:tr>
    </w:tbl>
    <w:p/>
    <w:p>
      <w:pPr>
        <w:jc w:val="center"/>
      </w:pPr>
      <w:r>
        <w:t>2024-01-18 08:16:53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你有时间想想吧 我还困 先睡了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晚上回去好好洗洗去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[吃瓜]</w:t>
            </w:r>
          </w:p>
        </w:tc>
      </w:tr>
    </w:tbl>
    <w:p/>
    <w:p>
      <w:pPr>
        <w:jc w:val="center"/>
      </w:pPr>
      <w:r>
        <w:t>2024-03-06 22:06:26</w:t>
      </w:r>
    </w:p>
    <w:p>
      <w:pPr>
        <w:jc w:val="center"/>
      </w:pPr>
      <w:r>
        <w:t>你已添加了尔，现在可以开始聊天了。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加了我 你要再敢删我 我天天折腾你喔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[吃瓜]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早点回吧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我说真的 你要再瞎删我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我天天折腾你呢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2024-03-06 22:16:39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那还不是你作妖呢[吃瓜]</w:t>
            </w:r>
          </w:p>
        </w:tc>
      </w:tr>
    </w:tbl>
    <w:p/>
    <w:p>
      <w:pPr>
        <w:jc w:val="center"/>
      </w:pPr>
      <w:r>
        <w:t>2024-03-06 22:25:14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删我的时候可一点不手软呀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生气 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还行吧 不是特别生气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就是想捶你呢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按床上锤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觉得你无可救药了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我生气</w:t>
            </w:r>
          </w:p>
        </w:tc>
      </w:tr>
    </w:tbl>
    <w:p/>
    <w:p>
      <w:pPr>
        <w:jc w:val="center"/>
      </w:pPr>
      <w:r>
        <w:t>2024-03-06 22:30:49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你想想看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你最爱的人是不是你最恨的人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是吧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不想搭理你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结束了没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刚到楼下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今天这风真的太离谱了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你就不能温柔一丢丢嘛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是有点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我困了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再刷会手机 睡呢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睡觉的时候会想我嘛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2024-03-06 22:36:16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想你有多混蛋吗</w:t>
            </w:r>
          </w:p>
        </w:tc>
      </w:tr>
    </w:tbl>
    <w:p/>
    <w:p>
      <w:pPr>
        <w:jc w:val="center"/>
      </w:pPr>
      <w:r>
        <w:t>2024-03-06 22:42:54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你就不能想我点好嘛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2024-03-06 22:48:36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[旺柴]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 小张</w:t>
            </w:r>
          </w:p>
        </w:tc>
      </w:tr>
    </w:tbl>
    <w:p/>
    <w:p>
      <w:pPr>
        <w:jc w:val="center"/>
      </w:pPr>
      <w:r>
        <w:t>2024-03-06 22:54:19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晚安 小杨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突然不知道咋称呼了[旺柴]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随意就好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明天给你点喝的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不用咯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开玩笑的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今天点的还没喝完 在科室呢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快睡吧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2024-03-07 11:33:52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忙成🐶了[苦涩][苦涩][苦涩]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你快抱抱我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2024-03-07 12:07:26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鹅也忙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[衰]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2024-03-07 12:19:08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你都不抱我[快哭了][快哭了]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来自网络保安の伤心[心碎]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2024-03-07 12:31:26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36320" cy="18288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606a1fe532f133c5fe12891016932b3_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想和你一块喝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张先生很难受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[破涕为笑]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我饿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但是饭还送不上来[破涕为笑]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喝呀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早上喝的防弹咖啡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2024-03-07 12:47:20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你瞅瞅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4fbad2fabb6e7a3d2054c06a84ce01_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不是应该老婆抱一下嘛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咋就兄弟了呢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你不是不饿嘛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尔：我饿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[旺柴]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那不能中午也不吃 修仙吧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吃我这只小傻瓜吧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你要不是前女友多好哇[快哭了][快哭了][快哭了][快哭了]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难受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与君共勉😭😭😭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我觉得你过去找过我妈了 人家同意了 咱们再开始谈 不同意 就 game over 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b6eaf879d6f151c8dd579a292f1571e_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咋个意思?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🚫禁止白嫖?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2024-03-07 13:00:05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可不是？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你还记得我之前特别爱听的一首歌不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没想到真给实现了[Emm]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7d03e34c78daa2f431dc7141b31ff28_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吃的啥好吃的嘛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我瞅瞅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我是不是嘛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2024-03-07 13:05:31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[Emm]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其实吧  我不是回避型人格的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准确说，应该是回避型依恋人格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这种人没有担当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不适合结婚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再爱也不行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你理解太片面了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不是没有担当的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你想想看 那他为啥那么独立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如果没有担当的话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独立个锤子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[旺柴]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你独立吗 貌似独立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哥们任职期间  咱俩啥事没办好吧 你说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基本上都不用你操心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2024-03-07 13:13:50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说不来 大是大非吧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你不休息吗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等会去酒局呢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2024-03-07 13:20:05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</w:t>
            </w:r>
          </w:p>
        </w:tc>
      </w:tr>
    </w:tbl>
    <w:p/>
    <w:p>
      <w:pPr>
        <w:jc w:val="center"/>
      </w:pPr>
      <w:r>
        <w:t>2024-03-07 21:07:24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腿软的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虚</w:t>
            </w:r>
          </w:p>
        </w:tc>
      </w:tr>
    </w:tbl>
    <w:p/>
    <w:p>
      <w:pPr>
        <w:jc w:val="center"/>
      </w:pPr>
      <w:r>
        <w:t>2024-03-07 21:30:33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32832763caf02bf0b022bf0de4c3de6_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这样的30岁 搞不好我冲呢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[旺柴]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就是么 想开点</w:t>
            </w:r>
          </w:p>
        </w:tc>
      </w:tr>
    </w:tbl>
    <w:p/>
    <w:p>
      <w:pPr>
        <w:jc w:val="center"/>
      </w:pPr>
      <w:r>
        <w:t>2024-03-07 21:36:27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[旺柴][旺柴][旺柴][旺柴][旺柴]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傻女人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你咋就不信呢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2024-03-07 23:23:43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你为啥不跟我说晚安呢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我都睡不着辣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我以为你睡着了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等你的晚安着呢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嘁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还要抱抱呢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还记得这个不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你怕是刷美女呢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骗傻姑娘着呢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太难骗了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睡吧 刚泡完脚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泡脚的时候有没有想我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2024-03-07 23:28:58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可能 也许 有吧[吃瓜]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那就是想了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睡觉睡觉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今晚搞不好还能梦见你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梦见啥了 🐶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梦见和你贴贴呢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然后梦见和你一块生活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2024-03-07 23:34:06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😮‍💨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快睡吧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狗子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不是应该你是🐶嘛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你今天吃了哈哈哈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2024-03-07 23:39:20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快睡吧  小傻瓜~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哎 你不懂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不说了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累了快睡吧</w:t>
            </w:r>
          </w:p>
        </w:tc>
      </w:tr>
    </w:tbl>
    <w:p/>
    <w:p>
      <w:pPr>
        <w:jc w:val="center"/>
      </w:pPr>
      <w:r>
        <w:t>2024-03-08 09:59:27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21080" cy="18288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013f105661b4cd42e75ddf03ef8f3e_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傻子你给我放冷冻干嘛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我真的是无语了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老是干这种事</w:t>
            </w:r>
          </w:p>
        </w:tc>
      </w:tr>
    </w:tbl>
    <w:p/>
    <w:p>
      <w:pPr>
        <w:jc w:val="center"/>
      </w:pPr>
      <w:r>
        <w:t>2024-03-08 10:20:32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放错了嘛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第N次</w:t>
            </w:r>
          </w:p>
        </w:tc>
      </w:tr>
    </w:tbl>
    <w:p/>
    <w:p>
      <w:pPr>
        <w:jc w:val="center"/>
      </w:pPr>
      <w:r>
        <w:t>2024-03-08 10:25:35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2024-03-08 10:37:51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哼</w:t>
            </w:r>
          </w:p>
        </w:tc>
      </w:tr>
    </w:tbl>
    <w:p/>
    <w:p>
      <w:pPr>
        <w:jc w:val="center"/>
      </w:pPr>
      <w:r>
        <w:t>2024-03-08 11:10:22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好好的西红柿全部都坏掉了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真的醉了</w:t>
            </w:r>
          </w:p>
        </w:tc>
      </w:tr>
    </w:tbl>
    <w:p/>
    <w:p>
      <w:pPr>
        <w:jc w:val="center"/>
      </w:pPr>
      <w:r>
        <w:t>2024-03-08 11:24:46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2024-03-10 16:03:12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你搁哪呢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2024-03-10 16:46:07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你不在家?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别纠缠了 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你先开个门行不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2024-03-10 16:54:10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先开个门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2024-03-10 17:00:07</w:t>
      </w:r>
    </w:p>
    <w:p>
      <w:pPr>
        <w:jc w:val="center"/>
      </w:pPr>
      <w:r>
        <w:t>2024-03-10 17:06:36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接个电话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2024-03-10 19:40:46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以后找对象 做不到的不要答应 或者提前说好 不然一次一次的就会败光好感。另外，不要一次一次犯同样的错误 只是一些小方面 愿好</w:t>
            </w:r>
          </w:p>
        </w:tc>
      </w:tr>
    </w:tbl>
    <w:p/>
    <w:p>
      <w:pPr>
        <w:jc w:val="center"/>
      </w:pPr>
      <w:r>
        <w:t>2024-03-10 19:51:31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可能我被记住的只有坏了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生活是充满鸡毛蒜皮的，以后是要生活 而不是只有追寻快乐 再三再四已经看到了以后</w:t>
            </w:r>
          </w:p>
        </w:tc>
      </w:tr>
    </w:tbl>
    <w:p/>
    <w:p>
      <w:pPr>
        <w:jc w:val="center"/>
      </w:pPr>
      <w:r>
        <w:t>2024-03-10 19:58:17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要是不好也不会坚持这么长时间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只是给你点建议吧</w:t>
            </w:r>
          </w:p>
        </w:tc>
      </w:tr>
    </w:tbl>
    <w:p/>
    <w:p>
      <w:pPr>
        <w:jc w:val="center"/>
      </w:pPr>
      <w:r>
        <w:t>2024-03-10 20:05:12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谢谢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你给我的 都是好的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我记住的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2024-03-10 20:10:53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虽然都有不好的地方吧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2024-03-10 20:27:27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你说你要去我妈家上门，事实上你明白阻力很大，退缩，说说而已，做的事情是，和我一起耗，耗到同意，当然也不一定实现 </w:t>
              <w:br/>
              <w:t>但是于我来说 我觉得唯一的办法就是上门和我妈谈，很遗憾，你做不到，阻力也大。</w:t>
              <w:br/>
              <w:t>我跟你说的那些小问题，其实没什么，只是多了让人失望罢了，最主要的是大问题解决不了，所以我也不想耗下去了，也没有意义。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难受一两天就没事了，毕竟你爸给你介绍条件那么好的，好好谈，一定会好的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我得先解决咱俩的问题 才有机会过去谈吧  直接去  根本就解决不了问题的 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这么久了  真的不是一两天的事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所以成这样了啊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我不想耗着 父母不同意的 我是不会继续的 只会浪费时间加内耗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一个人待一段时间 再继续 </w:t>
            </w:r>
          </w:p>
        </w:tc>
      </w:tr>
    </w:tbl>
    <w:p/>
    <w:p>
      <w:pPr>
        <w:jc w:val="center"/>
      </w:pPr>
      <w:r>
        <w:t>2024-03-10 20:35:24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给互相点时间吧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别删了  没有意义  好好想一想咋解决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可以嘛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至少我们两个意见想法是一致的 才能对外呀  如果只有我一意孤行，那只有输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先好好生活吧 不打扰</w:t>
            </w:r>
          </w:p>
        </w:tc>
      </w:tr>
    </w:tbl>
    <w:p/>
    <w:p>
      <w:pPr>
        <w:jc w:val="center"/>
      </w:pPr>
      <w:r>
        <w:t>2024-03-10 20:40:34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看题去了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如果是父母不同意 因为咱俩感情得问题  那我绝对不会留恋  那是我的问题 但是如果因为这些事  那一定要争取 放弃就一定是输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好好生活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2024-03-10 20:54:05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说真的 不坚持了</w:t>
            </w:r>
          </w:p>
        </w:tc>
      </w:tr>
    </w:tbl>
    <w:p/>
    <w:p>
      <w:pPr>
        <w:jc w:val="center"/>
      </w:pPr>
      <w:r>
        <w:t>2024-03-11 02:03:55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其实，你爸妈反对是一件好事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2024-03-11 02:23:08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2019年8月11日，和她一起刚过了传统的七夕情人节。迫于双方家人的原因，我们分手了。哈哈，各自助好，删了一切的联系方式。</w:t>
              <w:br/>
              <w:br/>
              <w:t>2019年9月4日，止不住对她的思念，约她一起喝一杯敬过往。她赴约了。第一次我没有接送她，都没有开车，相对无言，在嘈杂的环境里显得这么近。这一夜的酒很甜，也很苦。</w:t>
              <w:br/>
              <w:br/>
              <w:t>2019年9月21日，我和她都不希望就此错过对方，又重新偷偷的在一起了，还是像往常一样吃饭逛街，看电影，蛮好玩的。</w:t>
              <w:br/>
              <w:br/>
              <w:t>2020年疫情时，我们没有很多机会能见面，只有微信视频。</w:t>
              <w:br/>
              <w:br/>
              <w:t>2020年4月，我们基本做通家人的思想工作，开始做一辈子的打算。</w:t>
              <w:br/>
              <w:br/>
              <w:t>首先非常感谢大家的祝福，目前我们俩的状态都已经分别见过家长，没有反对意见，正常步骤进行中。下一步是找个合适的时间，两家人吃个饭，然后应该差不多了吧，近几个月也忙于婚礼的事情。我们已经持证上岗，其他的也不知道说啥好。尘世间最开心的事莫过于此。</w:t>
              <w:br/>
              <w:t>好像啊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2024-03-11 07:12:16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也许吧 毕竟我的性格也不好 能受的了的人应该不多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好好吃饭 瘦的</w:t>
            </w:r>
          </w:p>
        </w:tc>
      </w:tr>
    </w:tbl>
    <w:p/>
    <w:p>
      <w:pPr>
        <w:jc w:val="center"/>
      </w:pPr>
      <w:r>
        <w:t>2024-03-11 10:39:01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早晨忙呢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嗯嗯  你也是  好好的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尔：好好吃饭 瘦的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哎 你说这爱情真是苦啊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已经连着失眠三天了[捂脸]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2024-03-11 13:19:28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哎 </w:t>
            </w:r>
          </w:p>
        </w:tc>
      </w:tr>
    </w:tbl>
    <w:p/>
    <w:p>
      <w:pPr>
        <w:jc w:val="center"/>
      </w:pPr>
      <w:r>
        <w:t>2024-03-11 16:10:10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晚上看电影去?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e18bec3b4beb0af1ed9a75437e94973_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2024-03-11 19:10:30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才下班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忙的头抬不起来了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那一块吃饭走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我这会过去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你撤回了一条消息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我刚下班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还是明天呢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我明天去信通大厦那边开会  早早就结束了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2024-03-11 19:20:29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都行呢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你要回就明天吧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今天累的个[Emm]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行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ecd99cdd2c0ea0f059a669da2fbac24_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明天能早早完事  然后带你吃好吃的走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然后看个电影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什么意思？[破涕为笑]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散伙饭？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什么散伙饭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被我弄丢的你？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这叫修复感情先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唉😮‍💨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放松啦~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今天2月2，所有小孩都龙抬头着呢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我也是小孩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2024-03-11 19:25:33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白天剖了26个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回去理发去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给自己剪一个？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你这会儿在哪呢？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529d9183ac310af5b14aeea5629faa6_t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路上呢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公交车？</w:t>
            </w:r>
          </w:p>
        </w:tc>
      </w:tr>
    </w:tbl>
    <w:p/>
    <w:p>
      <w:pPr>
        <w:jc w:val="center"/>
      </w:pPr>
      <w:r>
        <w:t>2024-03-11 19:31:19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对呀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想我了呀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那我这会儿过去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那你来呗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你晚上失眠就回去休息吧</w:t>
            </w:r>
          </w:p>
        </w:tc>
      </w:tr>
    </w:tbl>
    <w:p/>
    <w:p>
      <w:pPr>
        <w:jc w:val="center"/>
      </w:pPr>
      <w:r>
        <w:t>2024-03-11 19:37:52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2024-03-11 19:58:57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我刚打上车  估计到了会晚一点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你先吃点东西喔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嗯嗯，我想吃麻辣烫 凉皮[奸笑]，少来点就行[破涕为笑]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才打上车？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明白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我也想吃了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我其实上次和我弟吃了一次</w:t>
            </w:r>
          </w:p>
        </w:tc>
      </w:tr>
    </w:tbl>
    <w:p/>
    <w:p>
      <w:pPr>
        <w:jc w:val="center"/>
      </w:pPr>
      <w:r>
        <w:t>2024-03-11 20:06:50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先吃点嘛  不然饿的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饿瘦了前男友心疼呢[旺柴]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请闭嘴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🤐️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吃了点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我是不是你最疼爱的人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2024-03-11 20:13:14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我刚才问别司机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我说  师傅  你相信爱情不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[捂脸][捂脸]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你一个大老爷们咋跟个娘们多愁善感  要啥爱情呢  歪歪挣钱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哥们 现实一点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就是的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跟个娘们儿一样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[奸笑]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我选帕拉梅拉?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左手方向盘，右手枸杞水?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。。。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本来下午那会想加班呢  然后看代码 真心看瞌睡了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顶不住哟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乖乖  电影咱明天看 行不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今天吃点先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大哥，这两天有考试的题，有点多，记不住得看几遍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估计就这2天，考完了着吧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想吃烧鸡不  我搞点喝的  咱晚上小酌两杯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一份麻辣烫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2024-03-11 20:18:16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周六周天说看呢被你影响的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我要看题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我就吃几口，不吃烧鸡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减肥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本来不打算吃晚饭的，但是累的动不了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哎呀  考完再减嘛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你不要这样行不行？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一顿回到解放前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想起来一个东西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大肥腿哈哈哈哈哈哈哈哈哈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你放心吃嘛  有我呢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2024-03-11 20:23:35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我的体重跟你有啥关系？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有你呢？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麻辣烫你适量点吧，不要点太多了，不然吃不完</w:t>
            </w:r>
          </w:p>
        </w:tc>
      </w:tr>
    </w:tbl>
    <w:p/>
    <w:p>
      <w:pPr>
        <w:jc w:val="center"/>
      </w:pPr>
      <w:r>
        <w:t>2024-03-11 21:30:47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我问老板 还能抬头不  别说 只要没过12点都能龙抬头呢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[Emm]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跟个娃娃一样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没结婚之前都是娃娃[旺柴]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2024-03-12 18:12:39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下班没呀～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下了，但是我想在家里躺着，你要不回去休息吧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。。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行吧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2024-03-12 18:51:48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那个菠萝要吃掉呢昂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不然容易坏了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2024-03-12 21:39:07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265714" cy="18288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97c4607334d9de251800c13f5acea81_t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714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这不是女孩子特性嘛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又爱撒娇又爱哭[捂脸]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2024-03-12 21:54:00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所以真的忘不掉你~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265714" cy="18288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fce4e1ed4564337b92f2979d65094af_t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714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2024-03-12 22:42:34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早点睡吧 晚安</w:t>
            </w:r>
          </w:p>
        </w:tc>
      </w:tr>
    </w:tbl>
    <w:p/>
    <w:p>
      <w:pPr>
        <w:jc w:val="center"/>
      </w:pPr>
      <w:r>
        <w:t>2024-03-12 23:13:12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睡不着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2024-03-13 14:01:13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后边我就开始忙咯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2024-03-13 18:44:54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哦哦</w:t>
            </w:r>
          </w:p>
        </w:tc>
      </w:tr>
    </w:tbl>
    <w:p/>
    <w:p>
      <w:pPr>
        <w:jc w:val="center"/>
      </w:pPr>
      <w:r>
        <w:t>2024-03-14 15:48:17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晚上约会不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尔开启了朋友验证，你还不是他（她）朋友。请先发送朋友验证请求，对方验证通过后，才能聊天。发送朋友验证</w:t>
      </w:r>
    </w:p>
    <w:p>
      <w:pPr>
        <w:jc w:val="center"/>
      </w:pPr>
      <w:r>
        <w:t>2024-03-14 16:03:27</w:t>
      </w:r>
    </w:p>
    <w:p>
      <w:pPr>
        <w:jc w:val="center"/>
      </w:pPr>
      <w:r>
        <w:t>尔开启了朋友验证，你还不是他（她）朋友。请先发送朋友验证请求，对方验证通过后，才能聊天。发送朋友验证</w:t>
      </w:r>
    </w:p>
    <w:p>
      <w:pPr>
        <w:jc w:val="center"/>
      </w:pPr>
      <w:r>
        <w:t>2024-03-24 13:39:24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你不会又要把我删了吧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2024-03-25 18:32:45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删不删的又有什么意义呢</w:t>
            </w:r>
          </w:p>
        </w:tc>
      </w:tr>
    </w:tbl>
    <w:p/>
    <w:p>
      <w:pPr>
        <w:jc w:val="center"/>
      </w:pPr>
      <w:r>
        <w:t>2024-03-25 19:35:12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怀远  走不走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2024-03-25 19:47:41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你去吧 我才刚到家</w:t>
            </w:r>
          </w:p>
        </w:tc>
      </w:tr>
    </w:tbl>
    <w:p/>
    <w:p>
      <w:pPr>
        <w:jc w:val="center"/>
      </w:pPr>
      <w:r>
        <w:t>2024-03-25 21:31:07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好像。。一个人外边溜达也挺好的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就是 会有很多东西 一下涌入脑子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2024-03-25 21:53:42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早点回去 看看电影 睡觉吧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越想只会越陷越深 越难受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最近可烦了[叹气]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最近他俩也不知道咋了  各种让我去相亲[捂脸][捂脸]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36320" cy="18288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57e89bf668b2916f53e5e6a04d5c89b_t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64920" cy="18288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3bf053f18a9bd17ffe5182d6ecfc17c_t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真心不想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2024-03-25 21:58:54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挺好的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去吧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不想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我想见你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2024-03-25 22:19:08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一直这样又能怎么样呢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你爸妈年纪大了 别让你爸妈操心了</w:t>
            </w:r>
          </w:p>
        </w:tc>
      </w:tr>
    </w:tbl>
    <w:p/>
    <w:p>
      <w:pPr>
        <w:jc w:val="center"/>
      </w:pPr>
      <w:r>
        <w:t>2024-03-28 21:08:42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难受哇[苦涩]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领导给了个入刑的活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让我把畜牧厅做的系统的数据库给扒下来[捂脸]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这两天人都麻了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2024-03-30 13:01:17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下午见个面?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2024-03-30 16:00:06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有啥事么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没事不见了</w:t>
            </w:r>
          </w:p>
        </w:tc>
      </w:tr>
    </w:tbl>
    <w:p/>
    <w:p>
      <w:pPr>
        <w:jc w:val="center"/>
      </w:pPr>
      <w:r>
        <w:t>2024-03-30 17:32:59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想你算有事吗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2024-03-30 17:56:57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你搁家呢？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2024-04-12 12:27:31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明后天有时间聊聊吧   再这么耗下去  感情都耗尽了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今晚也行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2024-04-12 15:24:14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这两天有事</w:t>
            </w:r>
          </w:p>
        </w:tc>
      </w:tr>
    </w:tbl>
    <w:p/>
    <w:p>
      <w:pPr>
        <w:jc w:val="center"/>
      </w:pPr>
      <w:r>
        <w:t>2024-04-13 22:22:24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你说  10年之后 你还会记得我 记得咱俩嘛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2024-04-14 23:56:54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想抱着你 </w:t>
            </w:r>
          </w:p>
        </w:tc>
      </w:tr>
    </w:tbl>
    <w:p/>
    <w:p>
      <w:pPr>
        <w:jc w:val="center"/>
      </w:pPr>
      <w:r>
        <w:t>2024-04-15 07:53:45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晚上等我 我去找你[拥抱][拥抱]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2024-04-16 12:18:25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f335fa3b984c2516994cc2f263c345b_t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明儿就到了  我下班了过去给取回去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应该和上次那个差不多   大致看了一下子评价 好像还不错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2024-04-16 13:19:17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其实没事的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修复类的用很多了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今天好点了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且用着呗   你不舒服我也心疼呀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2024-04-16 13:39:04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你看看你的昵称[Emm]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啥昵称呀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辞暮尔尔呀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苏伊尔德？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奇奇怪怪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那玩意叫伊苏尔德[Boring]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临时想了一个嘛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不碍事 我去取就成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哦哦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吼吧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下回给你整个佛耶戈[Doge]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今天这会开得跟网课一样  真滴难呀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晚上想吃啥  哥们完事去买菜  给你做好吃的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蔬菜沙拉[Lol][Lol][Lol]</w:t>
            </w:r>
          </w:p>
        </w:tc>
      </w:tr>
    </w:tbl>
    <w:p/>
    <w:p>
      <w:pPr>
        <w:jc w:val="center"/>
      </w:pPr>
      <w:r>
        <w:t>2024-04-16 13:44:11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ok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哄你的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随便吃点啥吧</w:t>
            </w:r>
          </w:p>
        </w:tc>
      </w:tr>
    </w:tbl>
    <w:p/>
    <w:p>
      <w:pPr>
        <w:jc w:val="center"/>
      </w:pPr>
      <w:r>
        <w:t>2024-04-16 15:06:52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e81d33e8a7a88028a101f71cfe8d99c_t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[Hey]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银杏音乐节也可以整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da6f0dab3c1be0efa1fd4e566de33e_t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但是这个 感觉一般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2024-04-17 11:46:55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562597" cy="18288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07493d3d8a4ff0ac9f48dc9d3103cf9_t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597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我漂亮嘛哈哈哈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你很无聊嘛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我饿了嘛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等下班吃饭呢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吃的一会儿就到咯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整两口然后睡醒了就可以上班去啦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别管我了么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你自己吃饱先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昨天太寡淡了  给你整了个带味道的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我在这吃水果呢 吃饱了</w:t>
            </w:r>
          </w:p>
        </w:tc>
      </w:tr>
    </w:tbl>
    <w:p/>
    <w:p>
      <w:pPr>
        <w:jc w:val="center"/>
      </w:pPr>
      <w:r>
        <w:t>2024-04-17 11:51:56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[Emm]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喔  到了[破涕为笑]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欸欸欸 给我留点呀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我就吃了根香蕉来着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这两天你不是不来嘛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等你来放坏了[Doge]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也是奥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来了再买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我要把前段时间把你瘦下来的肉肉补回来呢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领你嘎嘎吃好吃的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你走开吧你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我那是跑步跑下来的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很累的[Doge]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欸   河虾好像不太好吃嗷 看着小小的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2024-04-17 12:03:16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感觉黄焖鸡的外卖盒子都好简陋啊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2024-04-17 12:08:26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你是说昨天的虾吗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能吃就行吧</w:t>
            </w:r>
          </w:p>
          <w:p>
            <w:r>
              <w:rPr>
                <w:color w:val="797979"/>
                <w:highlight w:val="lightGray"/>
              </w:rPr>
              <w:t>辞暮尔尔：感觉黄焖鸡的外卖盒子都好简陋啊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 那个虾饼嘛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2024-04-17 12:19:13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36320" cy="18288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8588893272eb9a1892ead2673198aca_t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冲~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好好吃饭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去吧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你也要好好吃饭喔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吃着呢</w:t>
            </w:r>
          </w:p>
        </w:tc>
      </w:tr>
    </w:tbl>
    <w:p/>
    <w:p>
      <w:pPr>
        <w:jc w:val="center"/>
      </w:pPr>
      <w:r>
        <w:t>2024-04-17 18:21:59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感觉头疼的不行了，不知道是你传染的还是下午洗头了或者没睡好[Emm]</w:t>
            </w:r>
          </w:p>
        </w:tc>
      </w:tr>
    </w:tbl>
    <w:p/>
    <w:p>
      <w:pPr>
        <w:jc w:val="center"/>
      </w:pPr>
      <w:r>
        <w:t>2024-04-17 18:29:46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哎[Sigh]估计是传上了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嗓子难受嘛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明天我弄点药过去一趟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我这个是上火了风热感冒来着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2024-04-17 18:40:30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还行，也可能下午没睡好，隔壁下午还在装修[Lol]</w:t>
            </w:r>
          </w:p>
        </w:tc>
      </w:tr>
    </w:tbl>
    <w:p/>
    <w:p>
      <w:pPr>
        <w:jc w:val="center"/>
      </w:pPr>
      <w:r>
        <w:t>2024-04-17 18:45:37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我是一下午菊花茶喝的 火给泄没了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那会儿冷得哟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😮‍💨</w:t>
            </w:r>
          </w:p>
        </w:tc>
      </w:tr>
    </w:tbl>
    <w:p/>
    <w:p>
      <w:pPr>
        <w:jc w:val="center"/>
      </w:pPr>
      <w:r>
        <w:t>2024-04-17 18:52:35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你中午有没有吃芒果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木有</w:t>
            </w:r>
          </w:p>
        </w:tc>
      </w:tr>
    </w:tbl>
    <w:p/>
    <w:p>
      <w:pPr>
        <w:jc w:val="center"/>
      </w:pPr>
      <w:r>
        <w:t>2024-04-17 19:01:24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那今晚不芒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原来是这个意思</w:t>
            </w:r>
          </w:p>
        </w:tc>
      </w:tr>
    </w:tbl>
    <w:p/>
    <w:p>
      <w:pPr>
        <w:jc w:val="center"/>
      </w:pPr>
      <w:r>
        <w:t>2024-04-17 19:07:21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一个布丁奶茶 就你昨天想吃的那个布丁  然后一个草莓🍓酸奶  都少冰的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0b678f709807dc4f16580fd40b12526_t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保护小肚子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要是感觉那个布丁奶茶不好喝就给你们同事喝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谢谢小张</w:t>
            </w:r>
          </w:p>
        </w:tc>
      </w:tr>
    </w:tbl>
    <w:p/>
    <w:p>
      <w:pPr>
        <w:jc w:val="center"/>
      </w:pPr>
      <w:r>
        <w:t>2024-04-17 19:15:16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能去俩字嘛  只想要后边俩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